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CAD23" w14:textId="77777777" w:rsidR="00CF3420" w:rsidRDefault="00000000">
      <w:pPr>
        <w:pStyle w:val="Titolo"/>
      </w:pPr>
      <w:r>
        <w:t>Progetto 2025 - Corso di Programmazione Java Avanzata</w:t>
      </w:r>
    </w:p>
    <w:p w14:paraId="702C2C64" w14:textId="77777777" w:rsidR="00BA27C6" w:rsidRPr="00BA27C6" w:rsidRDefault="00BA27C6" w:rsidP="00BA27C6">
      <w:pPr>
        <w:pStyle w:val="Titolo1"/>
        <w:rPr>
          <w:lang w:val="it-IT"/>
        </w:rPr>
      </w:pPr>
      <w:r w:rsidRPr="00BA27C6">
        <w:rPr>
          <w:lang w:val="it-IT"/>
        </w:rPr>
        <w:t>1. Introduzione</w:t>
      </w:r>
    </w:p>
    <w:p w14:paraId="69AFDA42" w14:textId="77777777" w:rsidR="00BA27C6" w:rsidRPr="00BA27C6" w:rsidRDefault="00BA27C6" w:rsidP="00BA27C6">
      <w:pPr>
        <w:rPr>
          <w:lang w:val="it-IT"/>
        </w:rPr>
      </w:pPr>
      <w:r w:rsidRPr="00BA27C6">
        <w:rPr>
          <w:lang w:val="it-IT"/>
        </w:rPr>
        <w:t>1.1 Scopo del Documento</w:t>
      </w:r>
    </w:p>
    <w:p w14:paraId="1A54FF67" w14:textId="77777777" w:rsidR="00BA27C6" w:rsidRPr="00BA27C6" w:rsidRDefault="00BA27C6" w:rsidP="00BA27C6">
      <w:pPr>
        <w:rPr>
          <w:lang w:val="it-IT"/>
        </w:rPr>
      </w:pPr>
      <w:r w:rsidRPr="00BA27C6">
        <w:rPr>
          <w:lang w:val="it-IT"/>
        </w:rPr>
        <w:t>Il presente documento ha lo scopo di descrivere in dettaglio l’analisi, la progettazione e le scelte tecniche adottate per lo sviluppo dell’applicazione “Progetto 2025”, un software per la visualizzazione temporizzata di documenti e generazione di quiz a risposta multipla, sviluppato in JavaFX.</w:t>
      </w:r>
    </w:p>
    <w:p w14:paraId="49D6DBB3" w14:textId="77777777" w:rsidR="00BA27C6" w:rsidRPr="00BA27C6" w:rsidRDefault="00BA27C6" w:rsidP="00BA27C6">
      <w:pPr>
        <w:pStyle w:val="Titolo1"/>
        <w:rPr>
          <w:sz w:val="24"/>
          <w:szCs w:val="24"/>
          <w:lang w:val="it-IT"/>
        </w:rPr>
      </w:pPr>
      <w:r w:rsidRPr="00BA27C6">
        <w:rPr>
          <w:sz w:val="24"/>
          <w:szCs w:val="24"/>
          <w:lang w:val="it-IT"/>
        </w:rPr>
        <w:t>1.2 Descrizione Generale del Sistema</w:t>
      </w:r>
    </w:p>
    <w:p w14:paraId="4C357080" w14:textId="028BA20A" w:rsidR="00BA27C6" w:rsidRDefault="00BA27C6" w:rsidP="00BA27C6">
      <w:pPr>
        <w:rPr>
          <w:lang w:val="it-IT"/>
        </w:rPr>
      </w:pPr>
      <w:r w:rsidRPr="00BA27C6">
        <w:rPr>
          <w:lang w:val="it-IT"/>
        </w:rPr>
        <w:t>L’applicazione permette all’utente di selezionare un livello di difficoltà e leggere documenti scelti casualmente dal database in base a tale difficoltà per un tempo limitato. Successivamente, l’utente risponde a un quiz generato automaticamente basato sul documento appena letto. Il sistema supporta la gestione utenti, la memorizzazione dei punteggi e dispone di un pannello amministratore per caricare documenti e stopwords.</w:t>
      </w:r>
    </w:p>
    <w:p w14:paraId="7F7AB7AB" w14:textId="77777777" w:rsidR="00BA27C6" w:rsidRPr="00BA27C6" w:rsidRDefault="00BA27C6" w:rsidP="00BA27C6">
      <w:pPr>
        <w:rPr>
          <w:lang w:val="it-IT"/>
        </w:rPr>
      </w:pPr>
    </w:p>
    <w:p w14:paraId="133B1C1E" w14:textId="23C15DBA" w:rsidR="00CF3420" w:rsidRDefault="00000000">
      <w:pPr>
        <w:pStyle w:val="Titolo1"/>
      </w:pPr>
      <w:r>
        <w:t>Analisi dei Requisiti</w:t>
      </w:r>
    </w:p>
    <w:p w14:paraId="5DB25CE0" w14:textId="77777777" w:rsidR="00CF3420" w:rsidRDefault="00000000">
      <w:pPr>
        <w:pStyle w:val="Titolo2"/>
      </w:pPr>
      <w:r>
        <w:t>Requisiti Funzionali (RF)</w:t>
      </w:r>
    </w:p>
    <w:p w14:paraId="65DAB8B7" w14:textId="77777777" w:rsidR="005C2DE7" w:rsidRPr="005C2DE7" w:rsidRDefault="005C2DE7" w:rsidP="005C2DE7">
      <w:pPr>
        <w:pStyle w:val="Puntoelenco"/>
        <w:rPr>
          <w:lang w:val="it-IT"/>
        </w:rPr>
      </w:pPr>
      <w:r w:rsidRPr="005C2DE7">
        <w:rPr>
          <w:b/>
          <w:bCs/>
          <w:lang w:val="it-IT"/>
        </w:rPr>
        <w:t>RF1: Visualizzazione documenti temporizzata</w:t>
      </w:r>
    </w:p>
    <w:p w14:paraId="12ED2D02" w14:textId="77777777" w:rsidR="005C2DE7" w:rsidRPr="005C2DE7" w:rsidRDefault="005C2DE7" w:rsidP="005C2DE7">
      <w:pPr>
        <w:pStyle w:val="Puntoelenco"/>
        <w:numPr>
          <w:ilvl w:val="0"/>
          <w:numId w:val="11"/>
        </w:numPr>
        <w:rPr>
          <w:lang w:val="it-IT"/>
        </w:rPr>
      </w:pPr>
      <w:r w:rsidRPr="005C2DE7">
        <w:rPr>
          <w:b/>
          <w:bCs/>
          <w:lang w:val="it-IT"/>
        </w:rPr>
        <w:t>RF1.1:</w:t>
      </w:r>
      <w:r w:rsidRPr="005C2DE7">
        <w:rPr>
          <w:lang w:val="it-IT"/>
        </w:rPr>
        <w:t xml:space="preserve"> L'applicazione deve mostrare uno o più documenti all'utente.</w:t>
      </w:r>
    </w:p>
    <w:p w14:paraId="2FE4681D" w14:textId="77777777" w:rsidR="005C2DE7" w:rsidRPr="005C2DE7" w:rsidRDefault="005C2DE7" w:rsidP="005C2DE7">
      <w:pPr>
        <w:pStyle w:val="Puntoelenco"/>
        <w:numPr>
          <w:ilvl w:val="0"/>
          <w:numId w:val="11"/>
        </w:numPr>
        <w:rPr>
          <w:lang w:val="it-IT"/>
        </w:rPr>
      </w:pPr>
      <w:r w:rsidRPr="005C2DE7">
        <w:rPr>
          <w:b/>
          <w:bCs/>
          <w:lang w:val="it-IT"/>
        </w:rPr>
        <w:t>RF1.2:</w:t>
      </w:r>
      <w:r w:rsidRPr="005C2DE7">
        <w:rPr>
          <w:lang w:val="it-IT"/>
        </w:rPr>
        <w:t xml:space="preserve"> Il tempo di visualizzazione dei documenti deve essere limitato e configurato in base alla difficoltà selezionata.</w:t>
      </w:r>
    </w:p>
    <w:p w14:paraId="687AF7D3" w14:textId="695C6002" w:rsidR="005C2DE7" w:rsidRPr="005C2DE7" w:rsidRDefault="005C2DE7" w:rsidP="005C2DE7">
      <w:pPr>
        <w:pStyle w:val="Puntoelenco"/>
        <w:numPr>
          <w:ilvl w:val="0"/>
          <w:numId w:val="11"/>
        </w:numPr>
        <w:rPr>
          <w:lang w:val="it-IT"/>
        </w:rPr>
      </w:pPr>
      <w:r w:rsidRPr="005C2DE7">
        <w:rPr>
          <w:b/>
          <w:bCs/>
          <w:lang w:val="it-IT"/>
        </w:rPr>
        <w:t>RF1.3:</w:t>
      </w:r>
      <w:r w:rsidRPr="005C2DE7">
        <w:rPr>
          <w:lang w:val="it-IT"/>
        </w:rPr>
        <w:t xml:space="preserve"> La difficoltà influisce su</w:t>
      </w:r>
      <w:r>
        <w:rPr>
          <w:lang w:val="it-IT"/>
        </w:rPr>
        <w:t>lla d</w:t>
      </w:r>
      <w:r w:rsidRPr="005C2DE7">
        <w:rPr>
          <w:lang w:val="it-IT"/>
        </w:rPr>
        <w:t>urata totale di visualizzazione</w:t>
      </w:r>
    </w:p>
    <w:p w14:paraId="50824AF1" w14:textId="77777777" w:rsidR="005C2DE7" w:rsidRPr="005C2DE7" w:rsidRDefault="005C2DE7" w:rsidP="005C2DE7">
      <w:pPr>
        <w:pStyle w:val="Puntoelenco"/>
        <w:numPr>
          <w:ilvl w:val="0"/>
          <w:numId w:val="11"/>
        </w:numPr>
        <w:rPr>
          <w:lang w:val="it-IT"/>
        </w:rPr>
      </w:pPr>
      <w:r w:rsidRPr="005C2DE7">
        <w:rPr>
          <w:b/>
          <w:bCs/>
          <w:lang w:val="it-IT"/>
        </w:rPr>
        <w:t>RF1.4:</w:t>
      </w:r>
      <w:r w:rsidRPr="005C2DE7">
        <w:rPr>
          <w:lang w:val="it-IT"/>
        </w:rPr>
        <w:t xml:space="preserve"> Al termine del tempo, la visualizzazione termina automaticamente e si passa alla fase successiva (es. quiz).</w:t>
      </w:r>
    </w:p>
    <w:p w14:paraId="3AC5789E" w14:textId="77777777" w:rsidR="005C2DE7" w:rsidRPr="005C2DE7" w:rsidRDefault="005C2DE7" w:rsidP="005C2DE7">
      <w:pPr>
        <w:pStyle w:val="Puntoelenco"/>
        <w:rPr>
          <w:lang w:val="it-IT"/>
        </w:rPr>
      </w:pPr>
      <w:r w:rsidRPr="005C2DE7">
        <w:rPr>
          <w:b/>
          <w:bCs/>
          <w:lang w:val="it-IT"/>
        </w:rPr>
        <w:t>RF2: Generazione domande a risposta multipla</w:t>
      </w:r>
    </w:p>
    <w:p w14:paraId="44B10AEF" w14:textId="18C69608" w:rsidR="005C2DE7" w:rsidRPr="005C2DE7" w:rsidRDefault="005C2DE7" w:rsidP="005C2DE7">
      <w:pPr>
        <w:pStyle w:val="Puntoelenco"/>
        <w:numPr>
          <w:ilvl w:val="0"/>
          <w:numId w:val="12"/>
        </w:numPr>
        <w:rPr>
          <w:lang w:val="it-IT"/>
        </w:rPr>
      </w:pPr>
      <w:r w:rsidRPr="005C2DE7">
        <w:rPr>
          <w:b/>
          <w:bCs/>
          <w:lang w:val="it-IT"/>
        </w:rPr>
        <w:t>RF2.1:</w:t>
      </w:r>
      <w:r w:rsidRPr="005C2DE7">
        <w:rPr>
          <w:lang w:val="it-IT"/>
        </w:rPr>
        <w:t xml:space="preserve"> Il sistema deve generare domande basate sul contenuto dei documenti visualizzati</w:t>
      </w:r>
      <w:r>
        <w:rPr>
          <w:lang w:val="it-IT"/>
        </w:rPr>
        <w:t xml:space="preserve"> dall’utente e presenti nel database</w:t>
      </w:r>
    </w:p>
    <w:p w14:paraId="56FD3BE1" w14:textId="07280F75" w:rsidR="005C2DE7" w:rsidRPr="005C2DE7" w:rsidRDefault="005C2DE7" w:rsidP="005C2DE7">
      <w:pPr>
        <w:pStyle w:val="Puntoelenco"/>
        <w:numPr>
          <w:ilvl w:val="0"/>
          <w:numId w:val="12"/>
        </w:numPr>
        <w:rPr>
          <w:lang w:val="it-IT"/>
        </w:rPr>
      </w:pPr>
      <w:r w:rsidRPr="005C2DE7">
        <w:rPr>
          <w:b/>
          <w:bCs/>
          <w:lang w:val="it-IT"/>
        </w:rPr>
        <w:t>RF2.2:</w:t>
      </w:r>
      <w:r w:rsidRPr="005C2DE7">
        <w:rPr>
          <w:lang w:val="it-IT"/>
        </w:rPr>
        <w:t xml:space="preserve"> Le domande devono avere risposte multiple (4 opzioni).</w:t>
      </w:r>
    </w:p>
    <w:p w14:paraId="4BEF0466" w14:textId="77777777" w:rsidR="005C2DE7" w:rsidRPr="005C2DE7" w:rsidRDefault="005C2DE7" w:rsidP="005C2DE7">
      <w:pPr>
        <w:pStyle w:val="Puntoelenco"/>
        <w:numPr>
          <w:ilvl w:val="0"/>
          <w:numId w:val="12"/>
        </w:numPr>
        <w:rPr>
          <w:lang w:val="it-IT"/>
        </w:rPr>
      </w:pPr>
      <w:r w:rsidRPr="005C2DE7">
        <w:rPr>
          <w:b/>
          <w:bCs/>
          <w:lang w:val="it-IT"/>
        </w:rPr>
        <w:t>RF2.3:</w:t>
      </w:r>
      <w:r w:rsidRPr="005C2DE7">
        <w:rPr>
          <w:lang w:val="it-IT"/>
        </w:rPr>
        <w:t xml:space="preserve"> Le risposte devono includere una sola opzione corretta.</w:t>
      </w:r>
    </w:p>
    <w:p w14:paraId="2B8898D8" w14:textId="77777777" w:rsidR="005C2DE7" w:rsidRPr="005C2DE7" w:rsidRDefault="005C2DE7" w:rsidP="005C2DE7">
      <w:pPr>
        <w:pStyle w:val="Puntoelenco"/>
        <w:numPr>
          <w:ilvl w:val="0"/>
          <w:numId w:val="12"/>
        </w:numPr>
        <w:rPr>
          <w:lang w:val="it-IT"/>
        </w:rPr>
      </w:pPr>
      <w:r w:rsidRPr="005C2DE7">
        <w:rPr>
          <w:b/>
          <w:bCs/>
          <w:lang w:val="it-IT"/>
        </w:rPr>
        <w:t>RF2.4:</w:t>
      </w:r>
      <w:r w:rsidRPr="005C2DE7">
        <w:rPr>
          <w:lang w:val="it-IT"/>
        </w:rPr>
        <w:t xml:space="preserve"> Le domande devono variare in base alla difficoltà selezionata (es. domande più complesse con difficoltà maggiore).</w:t>
      </w:r>
    </w:p>
    <w:p w14:paraId="6F025D8D" w14:textId="77777777" w:rsidR="00BA27C6" w:rsidRDefault="00BA27C6" w:rsidP="00BA27C6">
      <w:pPr>
        <w:pStyle w:val="Puntoelenco"/>
        <w:numPr>
          <w:ilvl w:val="0"/>
          <w:numId w:val="0"/>
        </w:numPr>
        <w:ind w:left="360" w:hanging="360"/>
      </w:pPr>
    </w:p>
    <w:p w14:paraId="070B5C80" w14:textId="77777777" w:rsidR="00BA27C6" w:rsidRDefault="00BA27C6" w:rsidP="00BA27C6">
      <w:pPr>
        <w:pStyle w:val="Puntoelenco"/>
        <w:numPr>
          <w:ilvl w:val="0"/>
          <w:numId w:val="0"/>
        </w:numPr>
        <w:ind w:left="360" w:hanging="360"/>
      </w:pPr>
    </w:p>
    <w:p w14:paraId="72AA734A" w14:textId="77777777" w:rsidR="005C2DE7" w:rsidRPr="005C2DE7" w:rsidRDefault="005C2DE7" w:rsidP="005C2DE7">
      <w:pPr>
        <w:pStyle w:val="Puntoelenco"/>
        <w:rPr>
          <w:lang w:val="it-IT"/>
        </w:rPr>
      </w:pPr>
      <w:r w:rsidRPr="005C2DE7">
        <w:rPr>
          <w:b/>
          <w:bCs/>
          <w:lang w:val="it-IT"/>
        </w:rPr>
        <w:lastRenderedPageBreak/>
        <w:t>RF4: Salvataggio punteggi</w:t>
      </w:r>
    </w:p>
    <w:p w14:paraId="1015C609" w14:textId="77777777" w:rsidR="005C2DE7" w:rsidRPr="005C2DE7" w:rsidRDefault="005C2DE7" w:rsidP="005C2DE7">
      <w:pPr>
        <w:pStyle w:val="Puntoelenco"/>
        <w:numPr>
          <w:ilvl w:val="0"/>
          <w:numId w:val="13"/>
        </w:numPr>
        <w:rPr>
          <w:lang w:val="it-IT"/>
        </w:rPr>
      </w:pPr>
      <w:r w:rsidRPr="005C2DE7">
        <w:rPr>
          <w:b/>
          <w:bCs/>
          <w:lang w:val="it-IT"/>
        </w:rPr>
        <w:t>RF4.1:</w:t>
      </w:r>
      <w:r w:rsidRPr="005C2DE7">
        <w:rPr>
          <w:lang w:val="it-IT"/>
        </w:rPr>
        <w:t xml:space="preserve"> Ogni sessione di gioco deve generare un punteggio in base alle risposte corrette e alla difficoltà.</w:t>
      </w:r>
    </w:p>
    <w:p w14:paraId="2E5B0D54" w14:textId="77777777" w:rsidR="005C2DE7" w:rsidRPr="005C2DE7" w:rsidRDefault="005C2DE7" w:rsidP="005C2DE7">
      <w:pPr>
        <w:pStyle w:val="Puntoelenco"/>
        <w:numPr>
          <w:ilvl w:val="0"/>
          <w:numId w:val="13"/>
        </w:numPr>
        <w:rPr>
          <w:lang w:val="it-IT"/>
        </w:rPr>
      </w:pPr>
      <w:r w:rsidRPr="005C2DE7">
        <w:rPr>
          <w:b/>
          <w:bCs/>
          <w:lang w:val="it-IT"/>
        </w:rPr>
        <w:t>RF4.2:</w:t>
      </w:r>
      <w:r w:rsidRPr="005C2DE7">
        <w:rPr>
          <w:lang w:val="it-IT"/>
        </w:rPr>
        <w:t xml:space="preserve"> Il punteggio deve essere salvato in un database relazionale.</w:t>
      </w:r>
    </w:p>
    <w:p w14:paraId="761B22FC" w14:textId="77777777" w:rsidR="005C2DE7" w:rsidRPr="005C2DE7" w:rsidRDefault="005C2DE7" w:rsidP="005C2DE7">
      <w:pPr>
        <w:pStyle w:val="Puntoelenco"/>
        <w:numPr>
          <w:ilvl w:val="0"/>
          <w:numId w:val="13"/>
        </w:numPr>
        <w:rPr>
          <w:lang w:val="it-IT"/>
        </w:rPr>
      </w:pPr>
      <w:r w:rsidRPr="005C2DE7">
        <w:rPr>
          <w:b/>
          <w:bCs/>
          <w:lang w:val="it-IT"/>
        </w:rPr>
        <w:t>RF4.3:</w:t>
      </w:r>
      <w:r w:rsidRPr="005C2DE7">
        <w:rPr>
          <w:lang w:val="it-IT"/>
        </w:rPr>
        <w:t xml:space="preserve"> I punteggi devono essere associati all’utente autenticato.</w:t>
      </w:r>
    </w:p>
    <w:p w14:paraId="10C5C92E" w14:textId="77777777" w:rsidR="005C2DE7" w:rsidRPr="005C2DE7" w:rsidRDefault="005C2DE7" w:rsidP="005C2DE7">
      <w:pPr>
        <w:pStyle w:val="Puntoelenco"/>
        <w:rPr>
          <w:lang w:val="it-IT"/>
        </w:rPr>
      </w:pPr>
      <w:r w:rsidRPr="005C2DE7">
        <w:rPr>
          <w:b/>
          <w:bCs/>
          <w:lang w:val="it-IT"/>
        </w:rPr>
        <w:t>RF5: Pannello amministratore</w:t>
      </w:r>
    </w:p>
    <w:p w14:paraId="0EC3B05F" w14:textId="77777777" w:rsidR="005C2DE7" w:rsidRPr="005C2DE7" w:rsidRDefault="005C2DE7" w:rsidP="005C2DE7">
      <w:pPr>
        <w:pStyle w:val="Puntoelenco"/>
        <w:numPr>
          <w:ilvl w:val="0"/>
          <w:numId w:val="14"/>
        </w:numPr>
        <w:rPr>
          <w:lang w:val="it-IT"/>
        </w:rPr>
      </w:pPr>
      <w:r w:rsidRPr="005C2DE7">
        <w:rPr>
          <w:b/>
          <w:bCs/>
          <w:lang w:val="it-IT"/>
        </w:rPr>
        <w:t>RF5.1:</w:t>
      </w:r>
      <w:r w:rsidRPr="005C2DE7">
        <w:rPr>
          <w:lang w:val="it-IT"/>
        </w:rPr>
        <w:t xml:space="preserve"> Deve essere disponibile un pannello riservato agli amministratori.</w:t>
      </w:r>
    </w:p>
    <w:p w14:paraId="0451EB02" w14:textId="77777777" w:rsidR="005C2DE7" w:rsidRPr="005C2DE7" w:rsidRDefault="005C2DE7" w:rsidP="005C2DE7">
      <w:pPr>
        <w:pStyle w:val="Puntoelenco"/>
        <w:numPr>
          <w:ilvl w:val="0"/>
          <w:numId w:val="14"/>
        </w:numPr>
        <w:rPr>
          <w:lang w:val="it-IT"/>
        </w:rPr>
      </w:pPr>
      <w:r w:rsidRPr="005C2DE7">
        <w:rPr>
          <w:b/>
          <w:bCs/>
          <w:lang w:val="it-IT"/>
        </w:rPr>
        <w:t>RF5.2:</w:t>
      </w:r>
      <w:r w:rsidRPr="005C2DE7">
        <w:rPr>
          <w:lang w:val="it-IT"/>
        </w:rPr>
        <w:t xml:space="preserve"> L’amministratore può caricare nuovi documenti da inserire nel sistema.</w:t>
      </w:r>
    </w:p>
    <w:p w14:paraId="55B14B92" w14:textId="77777777" w:rsidR="005C2DE7" w:rsidRPr="005C2DE7" w:rsidRDefault="005C2DE7" w:rsidP="005C2DE7">
      <w:pPr>
        <w:pStyle w:val="Puntoelenco"/>
        <w:numPr>
          <w:ilvl w:val="0"/>
          <w:numId w:val="14"/>
        </w:numPr>
        <w:rPr>
          <w:lang w:val="it-IT"/>
        </w:rPr>
      </w:pPr>
      <w:r w:rsidRPr="005C2DE7">
        <w:rPr>
          <w:b/>
          <w:bCs/>
          <w:lang w:val="it-IT"/>
        </w:rPr>
        <w:t>RF5.3:</w:t>
      </w:r>
      <w:r w:rsidRPr="005C2DE7">
        <w:rPr>
          <w:lang w:val="it-IT"/>
        </w:rPr>
        <w:t xml:space="preserve"> L’amministratore può caricare e gestire liste di stopwords (parole da ignorare nel processo di generazione delle domande).</w:t>
      </w:r>
    </w:p>
    <w:p w14:paraId="0DAD0173" w14:textId="77777777" w:rsidR="005C2DE7" w:rsidRPr="005C2DE7" w:rsidRDefault="005C2DE7" w:rsidP="005C2DE7">
      <w:pPr>
        <w:pStyle w:val="Puntoelenco"/>
        <w:numPr>
          <w:ilvl w:val="0"/>
          <w:numId w:val="14"/>
        </w:numPr>
        <w:rPr>
          <w:lang w:val="it-IT"/>
        </w:rPr>
      </w:pPr>
      <w:r w:rsidRPr="005C2DE7">
        <w:rPr>
          <w:b/>
          <w:bCs/>
          <w:lang w:val="it-IT"/>
        </w:rPr>
        <w:t>RF5.4:</w:t>
      </w:r>
      <w:r w:rsidRPr="005C2DE7">
        <w:rPr>
          <w:lang w:val="it-IT"/>
        </w:rPr>
        <w:t xml:space="preserve"> Il sistema deve garantire la sicurezza e l’accesso limitato a questa funzione solo agli amministratori autorizzati.</w:t>
      </w:r>
    </w:p>
    <w:p w14:paraId="326B2917" w14:textId="77777777" w:rsidR="0004536B" w:rsidRPr="0004536B" w:rsidRDefault="0004536B" w:rsidP="0004536B">
      <w:pPr>
        <w:pStyle w:val="Puntoelenco"/>
        <w:rPr>
          <w:lang w:val="it-IT"/>
        </w:rPr>
      </w:pPr>
      <w:r w:rsidRPr="0004536B">
        <w:rPr>
          <w:b/>
          <w:bCs/>
          <w:lang w:val="it-IT"/>
        </w:rPr>
        <w:t>RF6: Supporto multiutente con tracking punteggi</w:t>
      </w:r>
    </w:p>
    <w:p w14:paraId="541418EB" w14:textId="77777777" w:rsidR="0004536B" w:rsidRPr="0004536B" w:rsidRDefault="0004536B" w:rsidP="0004536B">
      <w:pPr>
        <w:pStyle w:val="Puntoelenco"/>
        <w:numPr>
          <w:ilvl w:val="0"/>
          <w:numId w:val="15"/>
        </w:numPr>
        <w:rPr>
          <w:lang w:val="it-IT"/>
        </w:rPr>
      </w:pPr>
      <w:r w:rsidRPr="0004536B">
        <w:rPr>
          <w:b/>
          <w:bCs/>
          <w:lang w:val="it-IT"/>
        </w:rPr>
        <w:t>RF6.1:</w:t>
      </w:r>
      <w:r w:rsidRPr="0004536B">
        <w:rPr>
          <w:lang w:val="it-IT"/>
        </w:rPr>
        <w:t xml:space="preserve"> Il sistema deve consentire la contemporanea gestione di più utenti.</w:t>
      </w:r>
    </w:p>
    <w:p w14:paraId="220CC6BD" w14:textId="77777777" w:rsidR="0004536B" w:rsidRPr="0004536B" w:rsidRDefault="0004536B" w:rsidP="0004536B">
      <w:pPr>
        <w:pStyle w:val="Puntoelenco"/>
        <w:numPr>
          <w:ilvl w:val="0"/>
          <w:numId w:val="15"/>
        </w:numPr>
        <w:rPr>
          <w:lang w:val="it-IT"/>
        </w:rPr>
      </w:pPr>
      <w:r w:rsidRPr="0004536B">
        <w:rPr>
          <w:b/>
          <w:bCs/>
          <w:lang w:val="it-IT"/>
        </w:rPr>
        <w:t>RF6.2:</w:t>
      </w:r>
      <w:r w:rsidRPr="0004536B">
        <w:rPr>
          <w:lang w:val="it-IT"/>
        </w:rPr>
        <w:t xml:space="preserve"> Ogni utente ha uno storico dei punteggi salvati.</w:t>
      </w:r>
    </w:p>
    <w:p w14:paraId="5F31128E" w14:textId="7ABC1064" w:rsidR="0004536B" w:rsidRPr="0004536B" w:rsidRDefault="0004536B" w:rsidP="0004536B">
      <w:pPr>
        <w:pStyle w:val="Puntoelenco"/>
        <w:numPr>
          <w:ilvl w:val="0"/>
          <w:numId w:val="15"/>
        </w:numPr>
        <w:rPr>
          <w:lang w:val="it-IT"/>
        </w:rPr>
      </w:pPr>
      <w:r w:rsidRPr="0004536B">
        <w:rPr>
          <w:b/>
          <w:bCs/>
          <w:lang w:val="it-IT"/>
        </w:rPr>
        <w:t>RF6.3:</w:t>
      </w:r>
      <w:r w:rsidRPr="0004536B">
        <w:rPr>
          <w:lang w:val="it-IT"/>
        </w:rPr>
        <w:t xml:space="preserve"> Il sistema deve permettere il recupero e la visualizzazione dello storico punteggi </w:t>
      </w:r>
      <w:r>
        <w:rPr>
          <w:lang w:val="it-IT"/>
        </w:rPr>
        <w:t xml:space="preserve">(salvati nel db) </w:t>
      </w:r>
      <w:r w:rsidRPr="0004536B">
        <w:rPr>
          <w:lang w:val="it-IT"/>
        </w:rPr>
        <w:t>per ogni utente.</w:t>
      </w:r>
    </w:p>
    <w:p w14:paraId="489E9457" w14:textId="77777777" w:rsidR="0004536B" w:rsidRPr="0004536B" w:rsidRDefault="0004536B" w:rsidP="0004536B">
      <w:pPr>
        <w:pStyle w:val="Puntoelenco"/>
        <w:rPr>
          <w:lang w:val="it-IT"/>
        </w:rPr>
      </w:pPr>
      <w:r w:rsidRPr="0004536B">
        <w:rPr>
          <w:b/>
          <w:bCs/>
          <w:lang w:val="it-IT"/>
        </w:rPr>
        <w:t>RF7: Visualizzazione leaderboard e statistiche post-gioco (opzionale)</w:t>
      </w:r>
    </w:p>
    <w:p w14:paraId="06ADAE31" w14:textId="77777777" w:rsidR="0004536B" w:rsidRPr="0004536B" w:rsidRDefault="0004536B" w:rsidP="0004536B">
      <w:pPr>
        <w:pStyle w:val="Puntoelenco"/>
        <w:numPr>
          <w:ilvl w:val="0"/>
          <w:numId w:val="16"/>
        </w:numPr>
        <w:rPr>
          <w:lang w:val="it-IT"/>
        </w:rPr>
      </w:pPr>
      <w:r w:rsidRPr="0004536B">
        <w:rPr>
          <w:b/>
          <w:bCs/>
          <w:lang w:val="it-IT"/>
        </w:rPr>
        <w:t>RF7.1:</w:t>
      </w:r>
      <w:r w:rsidRPr="0004536B">
        <w:rPr>
          <w:lang w:val="it-IT"/>
        </w:rPr>
        <w:t xml:space="preserve"> Il sistema può mostrare una classifica globale basata sui punteggi degli utenti.</w:t>
      </w:r>
    </w:p>
    <w:p w14:paraId="50004672" w14:textId="77777777" w:rsidR="0004536B" w:rsidRPr="0004536B" w:rsidRDefault="0004536B" w:rsidP="0004536B">
      <w:pPr>
        <w:pStyle w:val="Puntoelenco"/>
        <w:numPr>
          <w:ilvl w:val="0"/>
          <w:numId w:val="16"/>
        </w:numPr>
        <w:rPr>
          <w:lang w:val="it-IT"/>
        </w:rPr>
      </w:pPr>
      <w:r w:rsidRPr="0004536B">
        <w:rPr>
          <w:b/>
          <w:bCs/>
          <w:lang w:val="it-IT"/>
        </w:rPr>
        <w:t>RF7.2:</w:t>
      </w:r>
      <w:r w:rsidRPr="0004536B">
        <w:rPr>
          <w:lang w:val="it-IT"/>
        </w:rPr>
        <w:t xml:space="preserve"> Sono disponibili statistiche aggregate (es. media punteggi, punteggi migliori, numero di partite giocate).</w:t>
      </w:r>
    </w:p>
    <w:p w14:paraId="359B698B" w14:textId="77777777" w:rsidR="0004536B" w:rsidRPr="0004536B" w:rsidRDefault="0004536B" w:rsidP="0004536B">
      <w:pPr>
        <w:pStyle w:val="Puntoelenco"/>
        <w:numPr>
          <w:ilvl w:val="0"/>
          <w:numId w:val="16"/>
        </w:numPr>
        <w:rPr>
          <w:lang w:val="it-IT"/>
        </w:rPr>
      </w:pPr>
      <w:r w:rsidRPr="0004536B">
        <w:rPr>
          <w:b/>
          <w:bCs/>
          <w:lang w:val="it-IT"/>
        </w:rPr>
        <w:t>RF7.3:</w:t>
      </w:r>
      <w:r w:rsidRPr="0004536B">
        <w:rPr>
          <w:lang w:val="it-IT"/>
        </w:rPr>
        <w:t xml:space="preserve"> L’utente può consultare queste informazioni al termine della sessione di gioco.</w:t>
      </w:r>
    </w:p>
    <w:p w14:paraId="3402C295" w14:textId="77777777" w:rsidR="0004536B" w:rsidRPr="0004536B" w:rsidRDefault="0004536B" w:rsidP="0004536B">
      <w:pPr>
        <w:pStyle w:val="Puntoelenco"/>
        <w:rPr>
          <w:lang w:val="it-IT"/>
        </w:rPr>
      </w:pPr>
      <w:r w:rsidRPr="0004536B">
        <w:rPr>
          <w:b/>
          <w:bCs/>
          <w:lang w:val="it-IT"/>
        </w:rPr>
        <w:t>RF8: Supporto documenti multilingua (opzionale)</w:t>
      </w:r>
    </w:p>
    <w:p w14:paraId="68EFA771" w14:textId="77777777" w:rsidR="0004536B" w:rsidRPr="0004536B" w:rsidRDefault="0004536B" w:rsidP="0004536B">
      <w:pPr>
        <w:pStyle w:val="Puntoelenco"/>
        <w:numPr>
          <w:ilvl w:val="0"/>
          <w:numId w:val="17"/>
        </w:numPr>
        <w:rPr>
          <w:lang w:val="it-IT"/>
        </w:rPr>
      </w:pPr>
      <w:r w:rsidRPr="0004536B">
        <w:rPr>
          <w:b/>
          <w:bCs/>
          <w:lang w:val="it-IT"/>
        </w:rPr>
        <w:t>RF8.1:</w:t>
      </w:r>
      <w:r w:rsidRPr="0004536B">
        <w:rPr>
          <w:lang w:val="it-IT"/>
        </w:rPr>
        <w:t xml:space="preserve"> Il sistema deve poter gestire documenti in lingue diverse.</w:t>
      </w:r>
    </w:p>
    <w:p w14:paraId="4CF787AC" w14:textId="77777777" w:rsidR="0004536B" w:rsidRPr="0004536B" w:rsidRDefault="0004536B" w:rsidP="0004536B">
      <w:pPr>
        <w:pStyle w:val="Puntoelenco"/>
        <w:numPr>
          <w:ilvl w:val="0"/>
          <w:numId w:val="17"/>
        </w:numPr>
        <w:rPr>
          <w:lang w:val="it-IT"/>
        </w:rPr>
      </w:pPr>
      <w:r w:rsidRPr="0004536B">
        <w:rPr>
          <w:b/>
          <w:bCs/>
          <w:lang w:val="it-IT"/>
        </w:rPr>
        <w:t>RF8.2:</w:t>
      </w:r>
      <w:r w:rsidRPr="0004536B">
        <w:rPr>
          <w:lang w:val="it-IT"/>
        </w:rPr>
        <w:t xml:space="preserve"> L’utente può selezionare la lingua dei documenti.</w:t>
      </w:r>
    </w:p>
    <w:p w14:paraId="4F1CA15B" w14:textId="77777777" w:rsidR="0004536B" w:rsidRPr="0004536B" w:rsidRDefault="0004536B" w:rsidP="0004536B">
      <w:pPr>
        <w:pStyle w:val="Puntoelenco"/>
        <w:numPr>
          <w:ilvl w:val="0"/>
          <w:numId w:val="17"/>
        </w:numPr>
        <w:rPr>
          <w:lang w:val="it-IT"/>
        </w:rPr>
      </w:pPr>
      <w:r w:rsidRPr="0004536B">
        <w:rPr>
          <w:b/>
          <w:bCs/>
          <w:lang w:val="it-IT"/>
        </w:rPr>
        <w:t>RF8.3:</w:t>
      </w:r>
      <w:r w:rsidRPr="0004536B">
        <w:rPr>
          <w:lang w:val="it-IT"/>
        </w:rPr>
        <w:t xml:space="preserve"> La generazione delle domande deve adattarsi alla lingua selezionata.</w:t>
      </w:r>
    </w:p>
    <w:p w14:paraId="5FF09C37" w14:textId="77777777" w:rsidR="0004536B" w:rsidRPr="0004536B" w:rsidRDefault="0004536B" w:rsidP="0004536B">
      <w:pPr>
        <w:pStyle w:val="Puntoelenco"/>
        <w:rPr>
          <w:lang w:val="it-IT"/>
        </w:rPr>
      </w:pPr>
      <w:r w:rsidRPr="0004536B">
        <w:rPr>
          <w:b/>
          <w:bCs/>
          <w:lang w:val="it-IT"/>
        </w:rPr>
        <w:t>RF9: Ripresa delle sessioni interrotte (opzionale)</w:t>
      </w:r>
    </w:p>
    <w:p w14:paraId="2CA5E47D" w14:textId="77777777" w:rsidR="0004536B" w:rsidRPr="0004536B" w:rsidRDefault="0004536B" w:rsidP="0004536B">
      <w:pPr>
        <w:pStyle w:val="Puntoelenco"/>
        <w:numPr>
          <w:ilvl w:val="0"/>
          <w:numId w:val="18"/>
        </w:numPr>
        <w:rPr>
          <w:lang w:val="it-IT"/>
        </w:rPr>
      </w:pPr>
      <w:r w:rsidRPr="0004536B">
        <w:rPr>
          <w:b/>
          <w:bCs/>
          <w:lang w:val="it-IT"/>
        </w:rPr>
        <w:t>RF9.1:</w:t>
      </w:r>
      <w:r w:rsidRPr="0004536B">
        <w:rPr>
          <w:lang w:val="it-IT"/>
        </w:rPr>
        <w:t xml:space="preserve"> Il sistema deve permettere all’utente di riprendere una sessione di gioco interrotta.</w:t>
      </w:r>
    </w:p>
    <w:p w14:paraId="733B6892" w14:textId="77777777" w:rsidR="0004536B" w:rsidRPr="0004536B" w:rsidRDefault="0004536B" w:rsidP="0004536B">
      <w:pPr>
        <w:pStyle w:val="Puntoelenco"/>
        <w:numPr>
          <w:ilvl w:val="0"/>
          <w:numId w:val="18"/>
        </w:numPr>
        <w:rPr>
          <w:lang w:val="it-IT"/>
        </w:rPr>
      </w:pPr>
      <w:r w:rsidRPr="0004536B">
        <w:rPr>
          <w:b/>
          <w:bCs/>
          <w:lang w:val="it-IT"/>
        </w:rPr>
        <w:t>RF9.2:</w:t>
      </w:r>
      <w:r w:rsidRPr="0004536B">
        <w:rPr>
          <w:lang w:val="it-IT"/>
        </w:rPr>
        <w:t xml:space="preserve"> Lo stato della sessione (documenti mostrati, domande già fatte, punteggio corrente) deve essere salvato periodicamente.</w:t>
      </w:r>
    </w:p>
    <w:p w14:paraId="4927AF16" w14:textId="77777777" w:rsidR="0004536B" w:rsidRPr="0004536B" w:rsidRDefault="0004536B" w:rsidP="0004536B">
      <w:pPr>
        <w:pStyle w:val="Puntoelenco"/>
        <w:numPr>
          <w:ilvl w:val="0"/>
          <w:numId w:val="18"/>
        </w:numPr>
        <w:rPr>
          <w:lang w:val="it-IT"/>
        </w:rPr>
      </w:pPr>
      <w:r w:rsidRPr="0004536B">
        <w:rPr>
          <w:b/>
          <w:bCs/>
          <w:lang w:val="it-IT"/>
        </w:rPr>
        <w:t>RF9.3:</w:t>
      </w:r>
      <w:r w:rsidRPr="0004536B">
        <w:rPr>
          <w:lang w:val="it-IT"/>
        </w:rPr>
        <w:t xml:space="preserve"> L’utente può scegliere di continuare o ricominciare una sessione interrotta.</w:t>
      </w:r>
    </w:p>
    <w:p w14:paraId="3E1E7759" w14:textId="77777777" w:rsidR="00BA27C6" w:rsidRDefault="00BA27C6" w:rsidP="00BA27C6">
      <w:pPr>
        <w:pStyle w:val="Puntoelenco"/>
        <w:numPr>
          <w:ilvl w:val="0"/>
          <w:numId w:val="0"/>
        </w:numPr>
        <w:ind w:left="360" w:hanging="360"/>
      </w:pPr>
    </w:p>
    <w:p w14:paraId="62A6A9CC" w14:textId="77777777" w:rsidR="0004536B" w:rsidRDefault="0004536B" w:rsidP="0004536B">
      <w:pPr>
        <w:pStyle w:val="Titolo2"/>
      </w:pPr>
    </w:p>
    <w:p w14:paraId="6A33D7C6" w14:textId="77777777" w:rsidR="0004536B" w:rsidRDefault="0004536B" w:rsidP="0004536B">
      <w:pPr>
        <w:pStyle w:val="Titolo2"/>
      </w:pPr>
    </w:p>
    <w:p w14:paraId="5DFF9240" w14:textId="77777777" w:rsidR="0004536B" w:rsidRDefault="0004536B" w:rsidP="0004536B"/>
    <w:p w14:paraId="32F7E171" w14:textId="77777777" w:rsidR="0004536B" w:rsidRPr="0004536B" w:rsidRDefault="0004536B" w:rsidP="0004536B"/>
    <w:p w14:paraId="02A1E792" w14:textId="574E1977" w:rsidR="0004536B" w:rsidRDefault="00000000" w:rsidP="0004536B">
      <w:pPr>
        <w:pStyle w:val="Titolo2"/>
      </w:pPr>
      <w:r>
        <w:lastRenderedPageBreak/>
        <w:t>Requisiti Non Funzionali (RNF)</w:t>
      </w:r>
    </w:p>
    <w:p w14:paraId="6C75C74E" w14:textId="7D6BF53E" w:rsidR="0004536B" w:rsidRPr="0004536B" w:rsidRDefault="0004536B" w:rsidP="0004536B">
      <w:pPr>
        <w:rPr>
          <w:b/>
          <w:bCs/>
          <w:sz w:val="20"/>
          <w:szCs w:val="20"/>
          <w:lang w:val="it-IT"/>
        </w:rPr>
      </w:pPr>
      <w:r w:rsidRPr="0004536B">
        <w:rPr>
          <w:b/>
          <w:bCs/>
          <w:sz w:val="20"/>
          <w:szCs w:val="20"/>
          <w:lang w:val="it-IT"/>
        </w:rPr>
        <w:t>RNF1: Utilizzo di JavaFX</w:t>
      </w:r>
    </w:p>
    <w:p w14:paraId="53FE44AE" w14:textId="77777777" w:rsidR="0004536B" w:rsidRPr="0004536B" w:rsidRDefault="0004536B" w:rsidP="0004536B">
      <w:pPr>
        <w:numPr>
          <w:ilvl w:val="0"/>
          <w:numId w:val="25"/>
        </w:numPr>
        <w:rPr>
          <w:sz w:val="20"/>
          <w:szCs w:val="20"/>
          <w:lang w:val="it-IT"/>
        </w:rPr>
      </w:pPr>
      <w:r w:rsidRPr="0004536B">
        <w:rPr>
          <w:b/>
          <w:bCs/>
          <w:sz w:val="20"/>
          <w:szCs w:val="20"/>
          <w:lang w:val="it-IT"/>
        </w:rPr>
        <w:t>RNF1.1:</w:t>
      </w:r>
      <w:r w:rsidRPr="0004536B">
        <w:rPr>
          <w:sz w:val="20"/>
          <w:szCs w:val="20"/>
          <w:lang w:val="it-IT"/>
        </w:rPr>
        <w:t xml:space="preserve"> L’interfaccia grafica deve essere sviluppata utilizzando il framework JavaFX.</w:t>
      </w:r>
    </w:p>
    <w:p w14:paraId="5C9DABD7" w14:textId="6D07B9FD" w:rsidR="0004536B" w:rsidRPr="0004536B" w:rsidRDefault="0004536B" w:rsidP="0004536B">
      <w:pPr>
        <w:numPr>
          <w:ilvl w:val="0"/>
          <w:numId w:val="25"/>
        </w:numPr>
        <w:rPr>
          <w:sz w:val="20"/>
          <w:szCs w:val="20"/>
          <w:lang w:val="it-IT"/>
        </w:rPr>
      </w:pPr>
      <w:r w:rsidRPr="0004536B">
        <w:rPr>
          <w:b/>
          <w:bCs/>
          <w:sz w:val="20"/>
          <w:szCs w:val="20"/>
          <w:lang w:val="it-IT"/>
        </w:rPr>
        <w:t>RNF1.2:</w:t>
      </w:r>
      <w:r w:rsidRPr="0004536B">
        <w:rPr>
          <w:sz w:val="20"/>
          <w:szCs w:val="20"/>
          <w:lang w:val="it-IT"/>
        </w:rPr>
        <w:t xml:space="preserve"> Devono essere sfruttate le caratteristiche di JavaFX per la gestione delle scene degli eventi.</w:t>
      </w:r>
    </w:p>
    <w:p w14:paraId="4C0BB548" w14:textId="77777777" w:rsidR="0004536B" w:rsidRPr="0004536B" w:rsidRDefault="0004536B" w:rsidP="0004536B">
      <w:pPr>
        <w:rPr>
          <w:sz w:val="20"/>
          <w:szCs w:val="20"/>
          <w:lang w:val="it-IT"/>
        </w:rPr>
      </w:pPr>
      <w:r w:rsidRPr="0004536B">
        <w:rPr>
          <w:b/>
          <w:bCs/>
          <w:sz w:val="20"/>
          <w:szCs w:val="20"/>
          <w:lang w:val="it-IT"/>
        </w:rPr>
        <w:t>RNF2: Utilizzo librerie standard JDK 8 o superiore</w:t>
      </w:r>
    </w:p>
    <w:p w14:paraId="783679E6" w14:textId="77777777" w:rsidR="0004536B" w:rsidRPr="0004536B" w:rsidRDefault="0004536B" w:rsidP="0004536B">
      <w:pPr>
        <w:numPr>
          <w:ilvl w:val="0"/>
          <w:numId w:val="25"/>
        </w:numPr>
        <w:rPr>
          <w:sz w:val="20"/>
          <w:szCs w:val="20"/>
          <w:lang w:val="it-IT"/>
        </w:rPr>
      </w:pPr>
      <w:r w:rsidRPr="0004536B">
        <w:rPr>
          <w:b/>
          <w:bCs/>
          <w:sz w:val="20"/>
          <w:szCs w:val="20"/>
          <w:lang w:val="it-IT"/>
        </w:rPr>
        <w:t>RNF2.1:</w:t>
      </w:r>
      <w:r w:rsidRPr="0004536B">
        <w:rPr>
          <w:sz w:val="20"/>
          <w:szCs w:val="20"/>
          <w:lang w:val="it-IT"/>
        </w:rPr>
        <w:t xml:space="preserve"> Non devono essere utilizzate librerie esterne o di terze parti non incluse nel JDK standard.</w:t>
      </w:r>
    </w:p>
    <w:p w14:paraId="2C6442BA" w14:textId="77777777" w:rsidR="0004536B" w:rsidRDefault="0004536B" w:rsidP="0004536B">
      <w:pPr>
        <w:numPr>
          <w:ilvl w:val="0"/>
          <w:numId w:val="25"/>
        </w:numPr>
        <w:rPr>
          <w:sz w:val="20"/>
          <w:szCs w:val="20"/>
          <w:lang w:val="it-IT"/>
        </w:rPr>
      </w:pPr>
      <w:r w:rsidRPr="0004536B">
        <w:rPr>
          <w:b/>
          <w:bCs/>
          <w:sz w:val="20"/>
          <w:szCs w:val="20"/>
          <w:lang w:val="it-IT"/>
        </w:rPr>
        <w:t>RNF2.2:</w:t>
      </w:r>
      <w:r w:rsidRPr="0004536B">
        <w:rPr>
          <w:sz w:val="20"/>
          <w:szCs w:val="20"/>
          <w:lang w:val="it-IT"/>
        </w:rPr>
        <w:t xml:space="preserve"> Tutte le funzionalità devono essere implementate con le API offerte dal JDK (esclusi tool esterni).</w:t>
      </w:r>
    </w:p>
    <w:p w14:paraId="02CA3590" w14:textId="7DF14801" w:rsidR="0004536B" w:rsidRPr="0004536B" w:rsidRDefault="0004536B" w:rsidP="0004536B">
      <w:pPr>
        <w:rPr>
          <w:sz w:val="20"/>
          <w:szCs w:val="20"/>
          <w:lang w:val="it-IT"/>
        </w:rPr>
      </w:pPr>
      <w:r w:rsidRPr="0004536B">
        <w:rPr>
          <w:b/>
          <w:bCs/>
          <w:sz w:val="20"/>
          <w:szCs w:val="20"/>
          <w:lang w:val="it-IT"/>
        </w:rPr>
        <w:t>RNF3: Uso di Stream API e lambda expression</w:t>
      </w:r>
    </w:p>
    <w:p w14:paraId="22759873" w14:textId="77777777" w:rsidR="0004536B" w:rsidRPr="0004536B" w:rsidRDefault="0004536B" w:rsidP="0004536B">
      <w:pPr>
        <w:numPr>
          <w:ilvl w:val="0"/>
          <w:numId w:val="25"/>
        </w:numPr>
        <w:rPr>
          <w:sz w:val="20"/>
          <w:szCs w:val="20"/>
          <w:lang w:val="it-IT"/>
        </w:rPr>
      </w:pPr>
      <w:r w:rsidRPr="0004536B">
        <w:rPr>
          <w:b/>
          <w:bCs/>
          <w:sz w:val="20"/>
          <w:szCs w:val="20"/>
          <w:lang w:val="it-IT"/>
        </w:rPr>
        <w:t>RNF3.1:</w:t>
      </w:r>
      <w:r w:rsidRPr="0004536B">
        <w:rPr>
          <w:sz w:val="20"/>
          <w:szCs w:val="20"/>
          <w:lang w:val="it-IT"/>
        </w:rPr>
        <w:t xml:space="preserve"> Il codice deve fare ampio uso di Stream API per operazioni su collezioni (filtri, mappe, riduzioni).</w:t>
      </w:r>
    </w:p>
    <w:p w14:paraId="14664408" w14:textId="77777777" w:rsidR="0004536B" w:rsidRPr="0004536B" w:rsidRDefault="0004536B" w:rsidP="0004536B">
      <w:pPr>
        <w:numPr>
          <w:ilvl w:val="0"/>
          <w:numId w:val="25"/>
        </w:numPr>
        <w:rPr>
          <w:sz w:val="20"/>
          <w:szCs w:val="20"/>
          <w:lang w:val="it-IT"/>
        </w:rPr>
      </w:pPr>
      <w:r w:rsidRPr="0004536B">
        <w:rPr>
          <w:b/>
          <w:bCs/>
          <w:sz w:val="20"/>
          <w:szCs w:val="20"/>
          <w:lang w:val="it-IT"/>
        </w:rPr>
        <w:t>RNF3.2:</w:t>
      </w:r>
      <w:r w:rsidRPr="0004536B">
        <w:rPr>
          <w:sz w:val="20"/>
          <w:szCs w:val="20"/>
          <w:lang w:val="it-IT"/>
        </w:rPr>
        <w:t xml:space="preserve"> Devono essere usate lambda expression per rendere il codice conciso e leggibile.</w:t>
      </w:r>
    </w:p>
    <w:p w14:paraId="324C9FA1" w14:textId="77777777" w:rsidR="0004536B" w:rsidRPr="0004536B" w:rsidRDefault="0004536B" w:rsidP="0004536B">
      <w:pPr>
        <w:numPr>
          <w:ilvl w:val="0"/>
          <w:numId w:val="25"/>
        </w:numPr>
        <w:rPr>
          <w:sz w:val="20"/>
          <w:szCs w:val="20"/>
          <w:lang w:val="it-IT"/>
        </w:rPr>
      </w:pPr>
      <w:r w:rsidRPr="0004536B">
        <w:rPr>
          <w:b/>
          <w:bCs/>
          <w:sz w:val="20"/>
          <w:szCs w:val="20"/>
          <w:lang w:val="it-IT"/>
        </w:rPr>
        <w:t>RNF3.3:</w:t>
      </w:r>
      <w:r w:rsidRPr="0004536B">
        <w:rPr>
          <w:sz w:val="20"/>
          <w:szCs w:val="20"/>
          <w:lang w:val="it-IT"/>
        </w:rPr>
        <w:t xml:space="preserve"> Queste caratteristiche devono essere presenti in almeno il 70% dei moduli di business logic.</w:t>
      </w:r>
    </w:p>
    <w:p w14:paraId="68AE225B" w14:textId="77777777" w:rsidR="0004536B" w:rsidRPr="0004536B" w:rsidRDefault="0004536B" w:rsidP="0004536B">
      <w:pPr>
        <w:rPr>
          <w:sz w:val="20"/>
          <w:szCs w:val="20"/>
          <w:lang w:val="it-IT"/>
        </w:rPr>
      </w:pPr>
      <w:r w:rsidRPr="0004536B">
        <w:rPr>
          <w:b/>
          <w:bCs/>
          <w:sz w:val="20"/>
          <w:szCs w:val="20"/>
          <w:lang w:val="it-IT"/>
        </w:rPr>
        <w:t>RNF4: Styling con CSS</w:t>
      </w:r>
    </w:p>
    <w:p w14:paraId="7B68F8FD" w14:textId="77777777" w:rsidR="0004536B" w:rsidRPr="0004536B" w:rsidRDefault="0004536B" w:rsidP="0004536B">
      <w:pPr>
        <w:numPr>
          <w:ilvl w:val="0"/>
          <w:numId w:val="25"/>
        </w:numPr>
        <w:rPr>
          <w:sz w:val="20"/>
          <w:szCs w:val="20"/>
          <w:lang w:val="it-IT"/>
        </w:rPr>
      </w:pPr>
      <w:r w:rsidRPr="0004536B">
        <w:rPr>
          <w:b/>
          <w:bCs/>
          <w:sz w:val="20"/>
          <w:szCs w:val="20"/>
          <w:lang w:val="it-IT"/>
        </w:rPr>
        <w:t>RNF4.1:</w:t>
      </w:r>
      <w:r w:rsidRPr="0004536B">
        <w:rPr>
          <w:sz w:val="20"/>
          <w:szCs w:val="20"/>
          <w:lang w:val="it-IT"/>
        </w:rPr>
        <w:t xml:space="preserve"> L’interfaccia deve essere stilizzata tramite file CSS esterni.</w:t>
      </w:r>
    </w:p>
    <w:p w14:paraId="0524EC63" w14:textId="77777777" w:rsidR="0004536B" w:rsidRPr="0004536B" w:rsidRDefault="0004536B" w:rsidP="0004536B">
      <w:pPr>
        <w:numPr>
          <w:ilvl w:val="0"/>
          <w:numId w:val="25"/>
        </w:numPr>
        <w:rPr>
          <w:sz w:val="20"/>
          <w:szCs w:val="20"/>
          <w:lang w:val="it-IT"/>
        </w:rPr>
      </w:pPr>
      <w:r w:rsidRPr="0004536B">
        <w:rPr>
          <w:b/>
          <w:bCs/>
          <w:sz w:val="20"/>
          <w:szCs w:val="20"/>
          <w:lang w:val="it-IT"/>
        </w:rPr>
        <w:t>RNF4.2:</w:t>
      </w:r>
      <w:r w:rsidRPr="0004536B">
        <w:rPr>
          <w:sz w:val="20"/>
          <w:szCs w:val="20"/>
          <w:lang w:val="it-IT"/>
        </w:rPr>
        <w:t xml:space="preserve"> I temi grafici devono essere configurabili senza modificare il codice Java.</w:t>
      </w:r>
    </w:p>
    <w:p w14:paraId="748D49C9" w14:textId="77777777" w:rsidR="0004536B" w:rsidRPr="0004536B" w:rsidRDefault="0004536B" w:rsidP="0004536B">
      <w:pPr>
        <w:numPr>
          <w:ilvl w:val="0"/>
          <w:numId w:val="25"/>
        </w:numPr>
        <w:rPr>
          <w:sz w:val="20"/>
          <w:szCs w:val="20"/>
          <w:lang w:val="it-IT"/>
        </w:rPr>
      </w:pPr>
      <w:r w:rsidRPr="0004536B">
        <w:rPr>
          <w:b/>
          <w:bCs/>
          <w:sz w:val="20"/>
          <w:szCs w:val="20"/>
          <w:lang w:val="it-IT"/>
        </w:rPr>
        <w:t>RNF4.3:</w:t>
      </w:r>
      <w:r w:rsidRPr="0004536B">
        <w:rPr>
          <w:sz w:val="20"/>
          <w:szCs w:val="20"/>
          <w:lang w:val="it-IT"/>
        </w:rPr>
        <w:t xml:space="preserve"> Lo stile deve essere coerente e supportare diverse risoluzioni e dimensioni di finestra.</w:t>
      </w:r>
    </w:p>
    <w:p w14:paraId="3881BCCB" w14:textId="77777777" w:rsidR="0004536B" w:rsidRPr="0004536B" w:rsidRDefault="0004536B" w:rsidP="0004536B">
      <w:pPr>
        <w:rPr>
          <w:sz w:val="20"/>
          <w:szCs w:val="20"/>
          <w:lang w:val="it-IT"/>
        </w:rPr>
      </w:pPr>
      <w:r w:rsidRPr="0004536B">
        <w:rPr>
          <w:b/>
          <w:bCs/>
          <w:sz w:val="20"/>
          <w:szCs w:val="20"/>
          <w:lang w:val="it-IT"/>
        </w:rPr>
        <w:t>RNF5: Interfaccia user-friendly e reattiva</w:t>
      </w:r>
    </w:p>
    <w:p w14:paraId="6434830C" w14:textId="77777777" w:rsidR="0004536B" w:rsidRPr="0004536B" w:rsidRDefault="0004536B" w:rsidP="0004536B">
      <w:pPr>
        <w:numPr>
          <w:ilvl w:val="0"/>
          <w:numId w:val="25"/>
        </w:numPr>
        <w:rPr>
          <w:sz w:val="20"/>
          <w:szCs w:val="20"/>
          <w:lang w:val="it-IT"/>
        </w:rPr>
      </w:pPr>
      <w:r w:rsidRPr="0004536B">
        <w:rPr>
          <w:b/>
          <w:bCs/>
          <w:sz w:val="20"/>
          <w:szCs w:val="20"/>
          <w:lang w:val="it-IT"/>
        </w:rPr>
        <w:t>RNF5.1:</w:t>
      </w:r>
      <w:r w:rsidRPr="0004536B">
        <w:rPr>
          <w:sz w:val="20"/>
          <w:szCs w:val="20"/>
          <w:lang w:val="it-IT"/>
        </w:rPr>
        <w:t xml:space="preserve"> L’interfaccia deve essere intuitiva e semplice da usare anche per utenti non esperti.</w:t>
      </w:r>
    </w:p>
    <w:p w14:paraId="4D9460A4" w14:textId="77777777" w:rsidR="0004536B" w:rsidRPr="0004536B" w:rsidRDefault="0004536B" w:rsidP="0004536B">
      <w:pPr>
        <w:numPr>
          <w:ilvl w:val="0"/>
          <w:numId w:val="25"/>
        </w:numPr>
        <w:rPr>
          <w:sz w:val="20"/>
          <w:szCs w:val="20"/>
          <w:lang w:val="it-IT"/>
        </w:rPr>
      </w:pPr>
      <w:r w:rsidRPr="0004536B">
        <w:rPr>
          <w:b/>
          <w:bCs/>
          <w:sz w:val="20"/>
          <w:szCs w:val="20"/>
          <w:lang w:val="it-IT"/>
        </w:rPr>
        <w:t>RNF5.2:</w:t>
      </w:r>
      <w:r w:rsidRPr="0004536B">
        <w:rPr>
          <w:sz w:val="20"/>
          <w:szCs w:val="20"/>
          <w:lang w:val="it-IT"/>
        </w:rPr>
        <w:t xml:space="preserve"> Le azioni dell’utente devono ricevere un feedback immediato (es. messaggi, animazioni).</w:t>
      </w:r>
    </w:p>
    <w:p w14:paraId="504C4207" w14:textId="77777777" w:rsidR="0004536B" w:rsidRPr="0004536B" w:rsidRDefault="0004536B" w:rsidP="0004536B">
      <w:pPr>
        <w:numPr>
          <w:ilvl w:val="0"/>
          <w:numId w:val="25"/>
        </w:numPr>
        <w:rPr>
          <w:sz w:val="20"/>
          <w:szCs w:val="20"/>
          <w:lang w:val="it-IT"/>
        </w:rPr>
      </w:pPr>
      <w:r w:rsidRPr="0004536B">
        <w:rPr>
          <w:b/>
          <w:bCs/>
          <w:sz w:val="20"/>
          <w:szCs w:val="20"/>
          <w:lang w:val="it-IT"/>
        </w:rPr>
        <w:t>RNF5.3:</w:t>
      </w:r>
      <w:r w:rsidRPr="0004536B">
        <w:rPr>
          <w:sz w:val="20"/>
          <w:szCs w:val="20"/>
          <w:lang w:val="it-IT"/>
        </w:rPr>
        <w:t xml:space="preserve"> L’applicazione deve mantenere tempi di risposta rapidi (es. caricamento schermate entro 1 secondo).</w:t>
      </w:r>
    </w:p>
    <w:p w14:paraId="188DE734" w14:textId="77777777" w:rsidR="0004536B" w:rsidRPr="0004536B" w:rsidRDefault="0004536B" w:rsidP="0004536B">
      <w:pPr>
        <w:numPr>
          <w:ilvl w:val="0"/>
          <w:numId w:val="25"/>
        </w:numPr>
        <w:rPr>
          <w:sz w:val="20"/>
          <w:szCs w:val="20"/>
          <w:lang w:val="it-IT"/>
        </w:rPr>
      </w:pPr>
      <w:r w:rsidRPr="0004536B">
        <w:rPr>
          <w:b/>
          <w:bCs/>
          <w:sz w:val="20"/>
          <w:szCs w:val="20"/>
          <w:lang w:val="it-IT"/>
        </w:rPr>
        <w:t>RNF5.4:</w:t>
      </w:r>
      <w:r w:rsidRPr="0004536B">
        <w:rPr>
          <w:sz w:val="20"/>
          <w:szCs w:val="20"/>
          <w:lang w:val="it-IT"/>
        </w:rPr>
        <w:t xml:space="preserve"> L’app deve essere utilizzabile in finestre ridimensionabili senza perdita di funzionalità o leggibilità.</w:t>
      </w:r>
    </w:p>
    <w:p w14:paraId="7B99C247" w14:textId="77777777" w:rsidR="0004536B" w:rsidRPr="0004536B" w:rsidRDefault="0004536B" w:rsidP="0004536B">
      <w:pPr>
        <w:rPr>
          <w:lang w:val="it-IT"/>
        </w:rPr>
      </w:pPr>
    </w:p>
    <w:p w14:paraId="0ABC17D9" w14:textId="77777777" w:rsidR="0004536B" w:rsidRDefault="0004536B" w:rsidP="0004536B"/>
    <w:p w14:paraId="32DFD8F9" w14:textId="7495005E" w:rsidR="00CF3420" w:rsidRDefault="00000000">
      <w:pPr>
        <w:pStyle w:val="Titolo1"/>
      </w:pPr>
      <w:r>
        <w:lastRenderedPageBreak/>
        <w:t>Matrice di Tracciabilità Requisiti-Casi d'uso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2512"/>
        <w:gridCol w:w="1223"/>
        <w:gridCol w:w="1335"/>
        <w:gridCol w:w="2691"/>
      </w:tblGrid>
      <w:tr w:rsidR="00170029" w:rsidRPr="00170029" w14:paraId="526DAB00" w14:textId="77777777" w:rsidTr="001700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A05E5F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lang w:val="it-IT"/>
              </w:rPr>
              <w:t>Requisito</w:t>
            </w:r>
          </w:p>
        </w:tc>
        <w:tc>
          <w:tcPr>
            <w:tcW w:w="0" w:type="auto"/>
            <w:vAlign w:val="center"/>
            <w:hideMark/>
          </w:tcPr>
          <w:p w14:paraId="045155E8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lang w:val="it-IT"/>
              </w:rPr>
              <w:t>Descrizione</w:t>
            </w:r>
          </w:p>
        </w:tc>
        <w:tc>
          <w:tcPr>
            <w:tcW w:w="0" w:type="auto"/>
            <w:vAlign w:val="center"/>
            <w:hideMark/>
          </w:tcPr>
          <w:p w14:paraId="3F594E44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lang w:val="it-IT"/>
              </w:rPr>
              <w:t>Stato</w:t>
            </w:r>
          </w:p>
        </w:tc>
        <w:tc>
          <w:tcPr>
            <w:tcW w:w="0" w:type="auto"/>
            <w:vAlign w:val="center"/>
            <w:hideMark/>
          </w:tcPr>
          <w:p w14:paraId="601C6E41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lang w:val="it-IT"/>
              </w:rPr>
              <w:t>Caso d'Uso Associato</w:t>
            </w:r>
          </w:p>
        </w:tc>
        <w:tc>
          <w:tcPr>
            <w:tcW w:w="0" w:type="auto"/>
            <w:vAlign w:val="center"/>
            <w:hideMark/>
          </w:tcPr>
          <w:p w14:paraId="3DBE8E80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lang w:val="it-IT"/>
              </w:rPr>
              <w:t>Note</w:t>
            </w:r>
          </w:p>
        </w:tc>
      </w:tr>
      <w:tr w:rsidR="00170029" w:rsidRPr="00170029" w14:paraId="211408D9" w14:textId="77777777" w:rsidTr="00170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60B6C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lang w:val="it-IT"/>
              </w:rPr>
              <w:t>RF1</w:t>
            </w:r>
          </w:p>
        </w:tc>
        <w:tc>
          <w:tcPr>
            <w:tcW w:w="0" w:type="auto"/>
            <w:vAlign w:val="center"/>
            <w:hideMark/>
          </w:tcPr>
          <w:p w14:paraId="1E3101B5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lang w:val="it-IT"/>
              </w:rPr>
              <w:t>Visualizzazione documenti temporizzata</w:t>
            </w:r>
          </w:p>
        </w:tc>
        <w:tc>
          <w:tcPr>
            <w:tcW w:w="0" w:type="auto"/>
            <w:vAlign w:val="center"/>
            <w:hideMark/>
          </w:tcPr>
          <w:p w14:paraId="591B3D91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rFonts w:ascii="Segoe UI Emoji" w:hAnsi="Segoe UI Emoji" w:cs="Segoe UI Emoji"/>
                <w:lang w:val="it-IT"/>
              </w:rPr>
              <w:t>✅</w:t>
            </w:r>
            <w:r w:rsidRPr="00170029">
              <w:rPr>
                <w:lang w:val="it-IT"/>
              </w:rPr>
              <w:t xml:space="preserve"> Accettato</w:t>
            </w:r>
          </w:p>
        </w:tc>
        <w:tc>
          <w:tcPr>
            <w:tcW w:w="0" w:type="auto"/>
            <w:vAlign w:val="center"/>
            <w:hideMark/>
          </w:tcPr>
          <w:p w14:paraId="0515C217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lang w:val="it-IT"/>
              </w:rPr>
              <w:t>CU1</w:t>
            </w:r>
          </w:p>
        </w:tc>
        <w:tc>
          <w:tcPr>
            <w:tcW w:w="0" w:type="auto"/>
            <w:vAlign w:val="center"/>
            <w:hideMark/>
          </w:tcPr>
          <w:p w14:paraId="2EC39ABD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lang w:val="it-IT"/>
              </w:rPr>
              <w:t>Implementato con timer e scelta difficoltà</w:t>
            </w:r>
          </w:p>
        </w:tc>
      </w:tr>
      <w:tr w:rsidR="00170029" w:rsidRPr="00170029" w14:paraId="13EB8000" w14:textId="77777777" w:rsidTr="00170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42B8D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lang w:val="it-IT"/>
              </w:rPr>
              <w:t>RF2</w:t>
            </w:r>
          </w:p>
        </w:tc>
        <w:tc>
          <w:tcPr>
            <w:tcW w:w="0" w:type="auto"/>
            <w:vAlign w:val="center"/>
            <w:hideMark/>
          </w:tcPr>
          <w:p w14:paraId="6D2774F8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lang w:val="it-IT"/>
              </w:rPr>
              <w:t>Generazione domande a risposta multipla</w:t>
            </w:r>
          </w:p>
        </w:tc>
        <w:tc>
          <w:tcPr>
            <w:tcW w:w="0" w:type="auto"/>
            <w:vAlign w:val="center"/>
            <w:hideMark/>
          </w:tcPr>
          <w:p w14:paraId="1DBF4981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rFonts w:ascii="Segoe UI Emoji" w:hAnsi="Segoe UI Emoji" w:cs="Segoe UI Emoji"/>
                <w:lang w:val="it-IT"/>
              </w:rPr>
              <w:t>✅</w:t>
            </w:r>
            <w:r w:rsidRPr="00170029">
              <w:rPr>
                <w:lang w:val="it-IT"/>
              </w:rPr>
              <w:t xml:space="preserve"> Accettato</w:t>
            </w:r>
          </w:p>
        </w:tc>
        <w:tc>
          <w:tcPr>
            <w:tcW w:w="0" w:type="auto"/>
            <w:vAlign w:val="center"/>
            <w:hideMark/>
          </w:tcPr>
          <w:p w14:paraId="4E7393A2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lang w:val="it-IT"/>
              </w:rPr>
              <w:t>CU2</w:t>
            </w:r>
          </w:p>
        </w:tc>
        <w:tc>
          <w:tcPr>
            <w:tcW w:w="0" w:type="auto"/>
            <w:vAlign w:val="center"/>
            <w:hideMark/>
          </w:tcPr>
          <w:p w14:paraId="42F3896A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lang w:val="it-IT"/>
              </w:rPr>
              <w:t>Domande auto-generate dal testo</w:t>
            </w:r>
          </w:p>
        </w:tc>
      </w:tr>
      <w:tr w:rsidR="00170029" w:rsidRPr="00170029" w14:paraId="6EB27727" w14:textId="77777777" w:rsidTr="00170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A4755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lang w:val="it-IT"/>
              </w:rPr>
              <w:t>RF3</w:t>
            </w:r>
          </w:p>
        </w:tc>
        <w:tc>
          <w:tcPr>
            <w:tcW w:w="0" w:type="auto"/>
            <w:vAlign w:val="center"/>
            <w:hideMark/>
          </w:tcPr>
          <w:p w14:paraId="55AF5EB8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lang w:val="it-IT"/>
              </w:rPr>
              <w:t>Registrazione e autenticazione utente</w:t>
            </w:r>
          </w:p>
        </w:tc>
        <w:tc>
          <w:tcPr>
            <w:tcW w:w="0" w:type="auto"/>
            <w:vAlign w:val="center"/>
            <w:hideMark/>
          </w:tcPr>
          <w:p w14:paraId="43D1A6B0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rFonts w:ascii="Segoe UI Emoji" w:hAnsi="Segoe UI Emoji" w:cs="Segoe UI Emoji"/>
                <w:lang w:val="it-IT"/>
              </w:rPr>
              <w:t>✅</w:t>
            </w:r>
            <w:r w:rsidRPr="00170029">
              <w:rPr>
                <w:lang w:val="it-IT"/>
              </w:rPr>
              <w:t xml:space="preserve"> Accettato</w:t>
            </w:r>
          </w:p>
        </w:tc>
        <w:tc>
          <w:tcPr>
            <w:tcW w:w="0" w:type="auto"/>
            <w:vAlign w:val="center"/>
            <w:hideMark/>
          </w:tcPr>
          <w:p w14:paraId="5CF492B7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lang w:val="it-IT"/>
              </w:rPr>
              <w:t>CU3</w:t>
            </w:r>
          </w:p>
        </w:tc>
        <w:tc>
          <w:tcPr>
            <w:tcW w:w="0" w:type="auto"/>
            <w:vAlign w:val="center"/>
            <w:hideMark/>
          </w:tcPr>
          <w:p w14:paraId="2DAD5C16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lang w:val="it-IT"/>
              </w:rPr>
              <w:t>Con validazione e hash password</w:t>
            </w:r>
          </w:p>
        </w:tc>
      </w:tr>
      <w:tr w:rsidR="00170029" w:rsidRPr="00170029" w14:paraId="75CFCDCB" w14:textId="77777777" w:rsidTr="00170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21817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lang w:val="it-IT"/>
              </w:rPr>
              <w:t>RF4</w:t>
            </w:r>
          </w:p>
        </w:tc>
        <w:tc>
          <w:tcPr>
            <w:tcW w:w="0" w:type="auto"/>
            <w:vAlign w:val="center"/>
            <w:hideMark/>
          </w:tcPr>
          <w:p w14:paraId="32B30D30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lang w:val="it-IT"/>
              </w:rPr>
              <w:t>Salvataggio punteggi</w:t>
            </w:r>
          </w:p>
        </w:tc>
        <w:tc>
          <w:tcPr>
            <w:tcW w:w="0" w:type="auto"/>
            <w:vAlign w:val="center"/>
            <w:hideMark/>
          </w:tcPr>
          <w:p w14:paraId="1A0DB452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rFonts w:ascii="Segoe UI Emoji" w:hAnsi="Segoe UI Emoji" w:cs="Segoe UI Emoji"/>
                <w:lang w:val="it-IT"/>
              </w:rPr>
              <w:t>✅</w:t>
            </w:r>
            <w:r w:rsidRPr="00170029">
              <w:rPr>
                <w:lang w:val="it-IT"/>
              </w:rPr>
              <w:t xml:space="preserve"> Accettato</w:t>
            </w:r>
          </w:p>
        </w:tc>
        <w:tc>
          <w:tcPr>
            <w:tcW w:w="0" w:type="auto"/>
            <w:vAlign w:val="center"/>
            <w:hideMark/>
          </w:tcPr>
          <w:p w14:paraId="1ACB6504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lang w:val="it-IT"/>
              </w:rPr>
              <w:t>CU4</w:t>
            </w:r>
          </w:p>
        </w:tc>
        <w:tc>
          <w:tcPr>
            <w:tcW w:w="0" w:type="auto"/>
            <w:vAlign w:val="center"/>
            <w:hideMark/>
          </w:tcPr>
          <w:p w14:paraId="07EEF8EA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lang w:val="it-IT"/>
              </w:rPr>
              <w:t>DB con punteggio associato alla sessione</w:t>
            </w:r>
          </w:p>
        </w:tc>
      </w:tr>
      <w:tr w:rsidR="00170029" w:rsidRPr="00170029" w14:paraId="3E0EE0D2" w14:textId="77777777" w:rsidTr="00170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6EC11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lang w:val="it-IT"/>
              </w:rPr>
              <w:t>RF5</w:t>
            </w:r>
          </w:p>
        </w:tc>
        <w:tc>
          <w:tcPr>
            <w:tcW w:w="0" w:type="auto"/>
            <w:vAlign w:val="center"/>
            <w:hideMark/>
          </w:tcPr>
          <w:p w14:paraId="4A6B23D0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lang w:val="it-IT"/>
              </w:rPr>
              <w:t>Caricamento documenti e stopwords (Admin)</w:t>
            </w:r>
          </w:p>
        </w:tc>
        <w:tc>
          <w:tcPr>
            <w:tcW w:w="0" w:type="auto"/>
            <w:vAlign w:val="center"/>
            <w:hideMark/>
          </w:tcPr>
          <w:p w14:paraId="0B49C206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rFonts w:ascii="Segoe UI Emoji" w:hAnsi="Segoe UI Emoji" w:cs="Segoe UI Emoji"/>
                <w:lang w:val="it-IT"/>
              </w:rPr>
              <w:t>✅</w:t>
            </w:r>
            <w:r w:rsidRPr="00170029">
              <w:rPr>
                <w:lang w:val="it-IT"/>
              </w:rPr>
              <w:t xml:space="preserve"> Accettato</w:t>
            </w:r>
          </w:p>
        </w:tc>
        <w:tc>
          <w:tcPr>
            <w:tcW w:w="0" w:type="auto"/>
            <w:vAlign w:val="center"/>
            <w:hideMark/>
          </w:tcPr>
          <w:p w14:paraId="27A52364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lang w:val="it-IT"/>
              </w:rPr>
              <w:t>CU5</w:t>
            </w:r>
          </w:p>
        </w:tc>
        <w:tc>
          <w:tcPr>
            <w:tcW w:w="0" w:type="auto"/>
            <w:vAlign w:val="center"/>
            <w:hideMark/>
          </w:tcPr>
          <w:p w14:paraId="054B8A8C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lang w:val="it-IT"/>
              </w:rPr>
              <w:t>Pannello amministratore disponibile</w:t>
            </w:r>
          </w:p>
        </w:tc>
      </w:tr>
      <w:tr w:rsidR="00170029" w:rsidRPr="00170029" w14:paraId="4F0E62A0" w14:textId="77777777" w:rsidTr="00170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3A876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lang w:val="it-IT"/>
              </w:rPr>
              <w:t>RF6</w:t>
            </w:r>
          </w:p>
        </w:tc>
        <w:tc>
          <w:tcPr>
            <w:tcW w:w="0" w:type="auto"/>
            <w:vAlign w:val="center"/>
            <w:hideMark/>
          </w:tcPr>
          <w:p w14:paraId="61F29E57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lang w:val="it-IT"/>
              </w:rPr>
              <w:t>Tracking punteggi multiutente</w:t>
            </w:r>
          </w:p>
        </w:tc>
        <w:tc>
          <w:tcPr>
            <w:tcW w:w="0" w:type="auto"/>
            <w:vAlign w:val="center"/>
            <w:hideMark/>
          </w:tcPr>
          <w:p w14:paraId="33B169E4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rFonts w:ascii="Segoe UI Emoji" w:hAnsi="Segoe UI Emoji" w:cs="Segoe UI Emoji"/>
                <w:lang w:val="it-IT"/>
              </w:rPr>
              <w:t>✅</w:t>
            </w:r>
            <w:r w:rsidRPr="00170029">
              <w:rPr>
                <w:lang w:val="it-IT"/>
              </w:rPr>
              <w:t xml:space="preserve"> Accettato</w:t>
            </w:r>
          </w:p>
        </w:tc>
        <w:tc>
          <w:tcPr>
            <w:tcW w:w="0" w:type="auto"/>
            <w:vAlign w:val="center"/>
            <w:hideMark/>
          </w:tcPr>
          <w:p w14:paraId="38381417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lang w:val="it-IT"/>
              </w:rPr>
              <w:t>CU4</w:t>
            </w:r>
          </w:p>
        </w:tc>
        <w:tc>
          <w:tcPr>
            <w:tcW w:w="0" w:type="auto"/>
            <w:vAlign w:val="center"/>
            <w:hideMark/>
          </w:tcPr>
          <w:p w14:paraId="5A677C0A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lang w:val="it-IT"/>
              </w:rPr>
              <w:t>Salvataggio e recupero per utente</w:t>
            </w:r>
          </w:p>
        </w:tc>
      </w:tr>
      <w:tr w:rsidR="00170029" w:rsidRPr="00170029" w14:paraId="78C7CB22" w14:textId="77777777" w:rsidTr="00170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A698A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lang w:val="it-IT"/>
              </w:rPr>
              <w:t>RF7</w:t>
            </w:r>
          </w:p>
        </w:tc>
        <w:tc>
          <w:tcPr>
            <w:tcW w:w="0" w:type="auto"/>
            <w:vAlign w:val="center"/>
            <w:hideMark/>
          </w:tcPr>
          <w:p w14:paraId="3CDFD608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lang w:val="it-IT"/>
              </w:rPr>
              <w:t xml:space="preserve">Statistiche e leaderboard post-gioco </w:t>
            </w:r>
            <w:r w:rsidRPr="00170029">
              <w:rPr>
                <w:i/>
                <w:iCs/>
                <w:lang w:val="it-IT"/>
              </w:rPr>
              <w:t>(opz.)</w:t>
            </w:r>
          </w:p>
        </w:tc>
        <w:tc>
          <w:tcPr>
            <w:tcW w:w="0" w:type="auto"/>
            <w:vAlign w:val="center"/>
            <w:hideMark/>
          </w:tcPr>
          <w:p w14:paraId="7222D755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rFonts w:ascii="Segoe UI Emoji" w:hAnsi="Segoe UI Emoji" w:cs="Segoe UI Emoji"/>
                <w:lang w:val="it-IT"/>
              </w:rPr>
              <w:t>✅</w:t>
            </w:r>
            <w:r w:rsidRPr="00170029">
              <w:rPr>
                <w:lang w:val="it-IT"/>
              </w:rPr>
              <w:t xml:space="preserve"> Accettato</w:t>
            </w:r>
          </w:p>
        </w:tc>
        <w:tc>
          <w:tcPr>
            <w:tcW w:w="0" w:type="auto"/>
            <w:vAlign w:val="center"/>
            <w:hideMark/>
          </w:tcPr>
          <w:p w14:paraId="3DABBD55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lang w:val="it-IT"/>
              </w:rPr>
              <w:t>CU6</w:t>
            </w:r>
          </w:p>
        </w:tc>
        <w:tc>
          <w:tcPr>
            <w:tcW w:w="0" w:type="auto"/>
            <w:vAlign w:val="center"/>
            <w:hideMark/>
          </w:tcPr>
          <w:p w14:paraId="008B3DA0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lang w:val="it-IT"/>
              </w:rPr>
              <w:t>Funzionalità base realizzata</w:t>
            </w:r>
          </w:p>
        </w:tc>
      </w:tr>
      <w:tr w:rsidR="00170029" w:rsidRPr="00170029" w14:paraId="5C415F80" w14:textId="77777777" w:rsidTr="00170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8D768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lang w:val="it-IT"/>
              </w:rPr>
              <w:t>RF8</w:t>
            </w:r>
          </w:p>
        </w:tc>
        <w:tc>
          <w:tcPr>
            <w:tcW w:w="0" w:type="auto"/>
            <w:vAlign w:val="center"/>
            <w:hideMark/>
          </w:tcPr>
          <w:p w14:paraId="6AFC8021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lang w:val="it-IT"/>
              </w:rPr>
              <w:t xml:space="preserve">Supporto a più lingue </w:t>
            </w:r>
            <w:r w:rsidRPr="00170029">
              <w:rPr>
                <w:i/>
                <w:iCs/>
                <w:lang w:val="it-IT"/>
              </w:rPr>
              <w:t>(opz.)</w:t>
            </w:r>
          </w:p>
        </w:tc>
        <w:tc>
          <w:tcPr>
            <w:tcW w:w="0" w:type="auto"/>
            <w:vAlign w:val="center"/>
            <w:hideMark/>
          </w:tcPr>
          <w:p w14:paraId="73CC5989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rFonts w:ascii="Segoe UI Emoji" w:hAnsi="Segoe UI Emoji" w:cs="Segoe UI Emoji"/>
                <w:lang w:val="it-IT"/>
              </w:rPr>
              <w:t>❌</w:t>
            </w:r>
            <w:r w:rsidRPr="00170029">
              <w:rPr>
                <w:lang w:val="it-IT"/>
              </w:rPr>
              <w:t xml:space="preserve"> Non Accettato</w:t>
            </w:r>
          </w:p>
        </w:tc>
        <w:tc>
          <w:tcPr>
            <w:tcW w:w="0" w:type="auto"/>
            <w:vAlign w:val="center"/>
            <w:hideMark/>
          </w:tcPr>
          <w:p w14:paraId="0193DE2D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lang w:val="it-IT"/>
              </w:rPr>
              <w:t>CU7</w:t>
            </w:r>
          </w:p>
        </w:tc>
        <w:tc>
          <w:tcPr>
            <w:tcW w:w="0" w:type="auto"/>
            <w:vAlign w:val="center"/>
            <w:hideMark/>
          </w:tcPr>
          <w:p w14:paraId="20BF0C23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lang w:val="it-IT"/>
              </w:rPr>
              <w:t>Non implementato nel prototipo attuale</w:t>
            </w:r>
          </w:p>
        </w:tc>
      </w:tr>
      <w:tr w:rsidR="00170029" w:rsidRPr="00170029" w14:paraId="658B765B" w14:textId="77777777" w:rsidTr="00170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98D19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lang w:val="it-IT"/>
              </w:rPr>
              <w:t>RF9</w:t>
            </w:r>
          </w:p>
        </w:tc>
        <w:tc>
          <w:tcPr>
            <w:tcW w:w="0" w:type="auto"/>
            <w:vAlign w:val="center"/>
            <w:hideMark/>
          </w:tcPr>
          <w:p w14:paraId="4AA6E746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lang w:val="it-IT"/>
              </w:rPr>
              <w:t xml:space="preserve">Ripresa sessioni interrotte </w:t>
            </w:r>
            <w:r w:rsidRPr="00170029">
              <w:rPr>
                <w:i/>
                <w:iCs/>
                <w:lang w:val="it-IT"/>
              </w:rPr>
              <w:t>(opz.)</w:t>
            </w:r>
          </w:p>
        </w:tc>
        <w:tc>
          <w:tcPr>
            <w:tcW w:w="0" w:type="auto"/>
            <w:vAlign w:val="center"/>
            <w:hideMark/>
          </w:tcPr>
          <w:p w14:paraId="0003578D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rFonts w:ascii="Segoe UI Emoji" w:hAnsi="Segoe UI Emoji" w:cs="Segoe UI Emoji"/>
                <w:lang w:val="it-IT"/>
              </w:rPr>
              <w:t>❌</w:t>
            </w:r>
            <w:r w:rsidRPr="00170029">
              <w:rPr>
                <w:lang w:val="it-IT"/>
              </w:rPr>
              <w:t xml:space="preserve"> Non Accettato</w:t>
            </w:r>
          </w:p>
        </w:tc>
        <w:tc>
          <w:tcPr>
            <w:tcW w:w="0" w:type="auto"/>
            <w:vAlign w:val="center"/>
            <w:hideMark/>
          </w:tcPr>
          <w:p w14:paraId="1B427E03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lang w:val="it-IT"/>
              </w:rPr>
              <w:t>CU8</w:t>
            </w:r>
          </w:p>
        </w:tc>
        <w:tc>
          <w:tcPr>
            <w:tcW w:w="0" w:type="auto"/>
            <w:vAlign w:val="center"/>
            <w:hideMark/>
          </w:tcPr>
          <w:p w14:paraId="60E8FEFF" w14:textId="77777777" w:rsidR="00170029" w:rsidRPr="00170029" w:rsidRDefault="00170029" w:rsidP="00170029">
            <w:pPr>
              <w:rPr>
                <w:lang w:val="it-IT"/>
              </w:rPr>
            </w:pPr>
            <w:r w:rsidRPr="00170029">
              <w:rPr>
                <w:lang w:val="it-IT"/>
              </w:rPr>
              <w:t>Non implementato, da valutare per versioni future</w:t>
            </w:r>
          </w:p>
        </w:tc>
      </w:tr>
    </w:tbl>
    <w:p w14:paraId="6D67BCED" w14:textId="77777777" w:rsidR="00170029" w:rsidRDefault="00170029">
      <w:pPr>
        <w:pStyle w:val="Titolo1"/>
      </w:pPr>
    </w:p>
    <w:p w14:paraId="6009E2B8" w14:textId="77777777" w:rsidR="00170029" w:rsidRDefault="00170029" w:rsidP="00170029"/>
    <w:p w14:paraId="4EB0A8C0" w14:textId="77777777" w:rsidR="00170029" w:rsidRDefault="00170029" w:rsidP="00170029"/>
    <w:p w14:paraId="31E8F0ED" w14:textId="77777777" w:rsidR="00170029" w:rsidRDefault="00170029" w:rsidP="00170029"/>
    <w:p w14:paraId="633A7B22" w14:textId="77777777" w:rsidR="00170029" w:rsidRPr="00170029" w:rsidRDefault="00170029" w:rsidP="00170029"/>
    <w:p w14:paraId="78D1303D" w14:textId="002A2F5D" w:rsidR="00CF3420" w:rsidRDefault="00000000">
      <w:pPr>
        <w:pStyle w:val="Titolo1"/>
      </w:pPr>
      <w:r>
        <w:lastRenderedPageBreak/>
        <w:t>Casi d'uso principali</w:t>
      </w:r>
    </w:p>
    <w:p w14:paraId="733C9476" w14:textId="77777777" w:rsidR="00170029" w:rsidRPr="00170029" w:rsidRDefault="00170029" w:rsidP="00170029">
      <w:pPr>
        <w:rPr>
          <w:b/>
          <w:bCs/>
          <w:sz w:val="20"/>
          <w:szCs w:val="20"/>
          <w:lang w:val="it-IT"/>
        </w:rPr>
      </w:pPr>
      <w:r w:rsidRPr="00170029">
        <w:rPr>
          <w:b/>
          <w:bCs/>
          <w:sz w:val="20"/>
          <w:szCs w:val="20"/>
          <w:lang w:val="it-IT"/>
        </w:rPr>
        <w:t>CU1 – Visualizzazione documenti in base alla difficoltà selezionata</w:t>
      </w:r>
    </w:p>
    <w:p w14:paraId="761858B1" w14:textId="77777777" w:rsidR="00170029" w:rsidRPr="00170029" w:rsidRDefault="00170029" w:rsidP="00170029">
      <w:pPr>
        <w:numPr>
          <w:ilvl w:val="0"/>
          <w:numId w:val="26"/>
        </w:numPr>
        <w:rPr>
          <w:sz w:val="20"/>
          <w:szCs w:val="20"/>
          <w:lang w:val="it-IT"/>
        </w:rPr>
      </w:pPr>
      <w:r w:rsidRPr="00170029">
        <w:rPr>
          <w:b/>
          <w:bCs/>
          <w:sz w:val="20"/>
          <w:szCs w:val="20"/>
          <w:lang w:val="it-IT"/>
        </w:rPr>
        <w:t>Attori:</w:t>
      </w:r>
      <w:r w:rsidRPr="00170029">
        <w:rPr>
          <w:sz w:val="20"/>
          <w:szCs w:val="20"/>
          <w:lang w:val="it-IT"/>
        </w:rPr>
        <w:t xml:space="preserve"> Utente autenticato</w:t>
      </w:r>
    </w:p>
    <w:p w14:paraId="1F0F78D0" w14:textId="77777777" w:rsidR="00170029" w:rsidRPr="00170029" w:rsidRDefault="00170029" w:rsidP="00170029">
      <w:pPr>
        <w:numPr>
          <w:ilvl w:val="0"/>
          <w:numId w:val="26"/>
        </w:numPr>
        <w:rPr>
          <w:sz w:val="20"/>
          <w:szCs w:val="20"/>
          <w:lang w:val="it-IT"/>
        </w:rPr>
      </w:pPr>
      <w:r w:rsidRPr="00170029">
        <w:rPr>
          <w:b/>
          <w:bCs/>
          <w:sz w:val="20"/>
          <w:szCs w:val="20"/>
          <w:lang w:val="it-IT"/>
        </w:rPr>
        <w:t>Descrizione:</w:t>
      </w:r>
      <w:r w:rsidRPr="00170029">
        <w:rPr>
          <w:sz w:val="20"/>
          <w:szCs w:val="20"/>
          <w:lang w:val="it-IT"/>
        </w:rPr>
        <w:br/>
        <w:t>L’utente sceglie un livello di difficoltà, dopodiché l’app mostra uno o più documenti per un tempo limitato, variabile in base al livello.</w:t>
      </w:r>
    </w:p>
    <w:p w14:paraId="2F9A7671" w14:textId="77777777" w:rsidR="00170029" w:rsidRPr="00170029" w:rsidRDefault="00170029" w:rsidP="00170029">
      <w:pPr>
        <w:numPr>
          <w:ilvl w:val="0"/>
          <w:numId w:val="26"/>
        </w:numPr>
        <w:rPr>
          <w:sz w:val="20"/>
          <w:szCs w:val="20"/>
          <w:lang w:val="it-IT"/>
        </w:rPr>
      </w:pPr>
      <w:r w:rsidRPr="00170029">
        <w:rPr>
          <w:b/>
          <w:bCs/>
          <w:sz w:val="20"/>
          <w:szCs w:val="20"/>
          <w:lang w:val="it-IT"/>
        </w:rPr>
        <w:t>Precondizioni:</w:t>
      </w:r>
      <w:r w:rsidRPr="00170029">
        <w:rPr>
          <w:sz w:val="20"/>
          <w:szCs w:val="20"/>
          <w:lang w:val="it-IT"/>
        </w:rPr>
        <w:br/>
        <w:t>L’utente è autenticato. Sono presenti documenti nel sistema.</w:t>
      </w:r>
    </w:p>
    <w:p w14:paraId="53BE8D57" w14:textId="77777777" w:rsidR="00170029" w:rsidRPr="00170029" w:rsidRDefault="00170029" w:rsidP="00170029">
      <w:pPr>
        <w:numPr>
          <w:ilvl w:val="0"/>
          <w:numId w:val="26"/>
        </w:numPr>
        <w:rPr>
          <w:sz w:val="20"/>
          <w:szCs w:val="20"/>
          <w:lang w:val="it-IT"/>
        </w:rPr>
      </w:pPr>
      <w:r w:rsidRPr="00170029">
        <w:rPr>
          <w:b/>
          <w:bCs/>
          <w:sz w:val="20"/>
          <w:szCs w:val="20"/>
          <w:lang w:val="it-IT"/>
        </w:rPr>
        <w:t>Flusso principale:</w:t>
      </w:r>
    </w:p>
    <w:p w14:paraId="50411699" w14:textId="77777777" w:rsidR="00170029" w:rsidRPr="00170029" w:rsidRDefault="00170029" w:rsidP="00170029">
      <w:pPr>
        <w:numPr>
          <w:ilvl w:val="1"/>
          <w:numId w:val="26"/>
        </w:numPr>
        <w:rPr>
          <w:sz w:val="20"/>
          <w:szCs w:val="20"/>
          <w:lang w:val="it-IT"/>
        </w:rPr>
      </w:pPr>
      <w:r w:rsidRPr="00170029">
        <w:rPr>
          <w:sz w:val="20"/>
          <w:szCs w:val="20"/>
          <w:lang w:val="it-IT"/>
        </w:rPr>
        <w:t>L’utente seleziona la difficoltà.</w:t>
      </w:r>
    </w:p>
    <w:p w14:paraId="6C0CDD2C" w14:textId="77777777" w:rsidR="00170029" w:rsidRPr="00170029" w:rsidRDefault="00170029" w:rsidP="00170029">
      <w:pPr>
        <w:numPr>
          <w:ilvl w:val="1"/>
          <w:numId w:val="26"/>
        </w:numPr>
        <w:rPr>
          <w:sz w:val="20"/>
          <w:szCs w:val="20"/>
          <w:lang w:val="it-IT"/>
        </w:rPr>
      </w:pPr>
      <w:r w:rsidRPr="00170029">
        <w:rPr>
          <w:sz w:val="20"/>
          <w:szCs w:val="20"/>
          <w:lang w:val="it-IT"/>
        </w:rPr>
        <w:t>Il sistema carica i documenti relativi.</w:t>
      </w:r>
    </w:p>
    <w:p w14:paraId="448DC8E9" w14:textId="77777777" w:rsidR="00170029" w:rsidRPr="00170029" w:rsidRDefault="00170029" w:rsidP="00170029">
      <w:pPr>
        <w:numPr>
          <w:ilvl w:val="1"/>
          <w:numId w:val="26"/>
        </w:numPr>
        <w:rPr>
          <w:sz w:val="20"/>
          <w:szCs w:val="20"/>
          <w:lang w:val="it-IT"/>
        </w:rPr>
      </w:pPr>
      <w:r w:rsidRPr="00170029">
        <w:rPr>
          <w:sz w:val="20"/>
          <w:szCs w:val="20"/>
          <w:lang w:val="it-IT"/>
        </w:rPr>
        <w:t>Viene avviato un timer (es. 30 sec per difficoltà "facile").</w:t>
      </w:r>
    </w:p>
    <w:p w14:paraId="0E616A17" w14:textId="77777777" w:rsidR="00170029" w:rsidRPr="00170029" w:rsidRDefault="00170029" w:rsidP="00170029">
      <w:pPr>
        <w:numPr>
          <w:ilvl w:val="1"/>
          <w:numId w:val="26"/>
        </w:numPr>
        <w:rPr>
          <w:sz w:val="20"/>
          <w:szCs w:val="20"/>
          <w:lang w:val="it-IT"/>
        </w:rPr>
      </w:pPr>
      <w:r w:rsidRPr="00170029">
        <w:rPr>
          <w:sz w:val="20"/>
          <w:szCs w:val="20"/>
          <w:lang w:val="it-IT"/>
        </w:rPr>
        <w:t>Alla scadenza del tempo, i documenti non sono più visibili.</w:t>
      </w:r>
    </w:p>
    <w:p w14:paraId="4A2FA6DB" w14:textId="77777777" w:rsidR="00170029" w:rsidRPr="00170029" w:rsidRDefault="00170029" w:rsidP="00170029">
      <w:pPr>
        <w:numPr>
          <w:ilvl w:val="0"/>
          <w:numId w:val="26"/>
        </w:numPr>
        <w:rPr>
          <w:sz w:val="20"/>
          <w:szCs w:val="20"/>
          <w:lang w:val="it-IT"/>
        </w:rPr>
      </w:pPr>
      <w:r w:rsidRPr="00170029">
        <w:rPr>
          <w:b/>
          <w:bCs/>
          <w:sz w:val="20"/>
          <w:szCs w:val="20"/>
          <w:lang w:val="it-IT"/>
        </w:rPr>
        <w:t>Estensioni:</w:t>
      </w:r>
    </w:p>
    <w:p w14:paraId="212109BC" w14:textId="77777777" w:rsidR="00170029" w:rsidRPr="00170029" w:rsidRDefault="00170029" w:rsidP="00170029">
      <w:pPr>
        <w:numPr>
          <w:ilvl w:val="1"/>
          <w:numId w:val="27"/>
        </w:numPr>
        <w:rPr>
          <w:sz w:val="20"/>
          <w:szCs w:val="20"/>
          <w:lang w:val="it-IT"/>
        </w:rPr>
      </w:pPr>
      <w:r w:rsidRPr="00170029">
        <w:rPr>
          <w:sz w:val="20"/>
          <w:szCs w:val="20"/>
          <w:lang w:val="it-IT"/>
        </w:rPr>
        <w:t>Se il documento è mancante → messaggio d’errore e ritorno alla selezione.</w:t>
      </w:r>
    </w:p>
    <w:p w14:paraId="0B7F3389" w14:textId="77777777" w:rsidR="00170029" w:rsidRPr="00170029" w:rsidRDefault="00170029" w:rsidP="00170029">
      <w:pPr>
        <w:numPr>
          <w:ilvl w:val="0"/>
          <w:numId w:val="26"/>
        </w:numPr>
        <w:rPr>
          <w:sz w:val="20"/>
          <w:szCs w:val="20"/>
          <w:lang w:val="it-IT"/>
        </w:rPr>
      </w:pPr>
      <w:r w:rsidRPr="00170029">
        <w:rPr>
          <w:b/>
          <w:bCs/>
          <w:sz w:val="20"/>
          <w:szCs w:val="20"/>
          <w:lang w:val="it-IT"/>
        </w:rPr>
        <w:t>Postcondizioni:</w:t>
      </w:r>
      <w:r w:rsidRPr="00170029">
        <w:rPr>
          <w:sz w:val="20"/>
          <w:szCs w:val="20"/>
          <w:lang w:val="it-IT"/>
        </w:rPr>
        <w:br/>
        <w:t>L’utente ha letto i documenti e può rispondere alle domande.</w:t>
      </w:r>
    </w:p>
    <w:p w14:paraId="332AB72E" w14:textId="0CA16038" w:rsidR="00170029" w:rsidRDefault="00170029" w:rsidP="00170029">
      <w:pPr>
        <w:numPr>
          <w:ilvl w:val="0"/>
          <w:numId w:val="26"/>
        </w:numPr>
        <w:rPr>
          <w:sz w:val="20"/>
          <w:szCs w:val="20"/>
          <w:lang w:val="it-IT"/>
        </w:rPr>
      </w:pPr>
      <w:r w:rsidRPr="00170029">
        <w:rPr>
          <w:b/>
          <w:bCs/>
          <w:sz w:val="20"/>
          <w:szCs w:val="20"/>
          <w:lang w:val="it-IT"/>
        </w:rPr>
        <w:t>Requisiti collegati:</w:t>
      </w:r>
      <w:r w:rsidRPr="00170029">
        <w:rPr>
          <w:sz w:val="20"/>
          <w:szCs w:val="20"/>
          <w:lang w:val="it-IT"/>
        </w:rPr>
        <w:t xml:space="preserve"> RF1, RNF5</w:t>
      </w:r>
    </w:p>
    <w:p w14:paraId="2A2E2BB9" w14:textId="666F13F7" w:rsidR="00170029" w:rsidRPr="00170029" w:rsidRDefault="00170029" w:rsidP="00170029">
      <w:pPr>
        <w:rPr>
          <w:lang w:val="it-IT"/>
        </w:rPr>
      </w:pPr>
      <w:r w:rsidRPr="00170029">
        <w:rPr>
          <w:lang w:val="it-IT"/>
        </w:rPr>
        <w:t>----------------------------------------------------------------------------------------------------------------------</w:t>
      </w:r>
    </w:p>
    <w:p w14:paraId="7EFC72B4" w14:textId="77777777" w:rsidR="00170029" w:rsidRPr="00170029" w:rsidRDefault="00170029" w:rsidP="00170029">
      <w:pPr>
        <w:rPr>
          <w:b/>
          <w:bCs/>
          <w:sz w:val="20"/>
          <w:szCs w:val="20"/>
          <w:lang w:val="it-IT"/>
        </w:rPr>
      </w:pPr>
      <w:r w:rsidRPr="00170029">
        <w:rPr>
          <w:b/>
          <w:bCs/>
          <w:sz w:val="20"/>
          <w:szCs w:val="20"/>
          <w:lang w:val="it-IT"/>
        </w:rPr>
        <w:t>CU2 – Generazione automatica delle domande a risposta multipla</w:t>
      </w:r>
    </w:p>
    <w:p w14:paraId="35C95C67" w14:textId="77777777" w:rsidR="00170029" w:rsidRPr="00170029" w:rsidRDefault="00170029" w:rsidP="00170029">
      <w:pPr>
        <w:numPr>
          <w:ilvl w:val="0"/>
          <w:numId w:val="28"/>
        </w:numPr>
        <w:rPr>
          <w:sz w:val="20"/>
          <w:szCs w:val="20"/>
          <w:lang w:val="it-IT"/>
        </w:rPr>
      </w:pPr>
      <w:r w:rsidRPr="00170029">
        <w:rPr>
          <w:b/>
          <w:bCs/>
          <w:sz w:val="20"/>
          <w:szCs w:val="20"/>
          <w:lang w:val="it-IT"/>
        </w:rPr>
        <w:t>Attori:</w:t>
      </w:r>
      <w:r w:rsidRPr="00170029">
        <w:rPr>
          <w:sz w:val="20"/>
          <w:szCs w:val="20"/>
          <w:lang w:val="it-IT"/>
        </w:rPr>
        <w:t xml:space="preserve"> Sistema, Utente autenticato</w:t>
      </w:r>
    </w:p>
    <w:p w14:paraId="08EA9C62" w14:textId="77777777" w:rsidR="00170029" w:rsidRPr="00170029" w:rsidRDefault="00170029" w:rsidP="00170029">
      <w:pPr>
        <w:numPr>
          <w:ilvl w:val="0"/>
          <w:numId w:val="28"/>
        </w:numPr>
        <w:rPr>
          <w:sz w:val="20"/>
          <w:szCs w:val="20"/>
          <w:lang w:val="it-IT"/>
        </w:rPr>
      </w:pPr>
      <w:r w:rsidRPr="00170029">
        <w:rPr>
          <w:b/>
          <w:bCs/>
          <w:sz w:val="20"/>
          <w:szCs w:val="20"/>
          <w:lang w:val="it-IT"/>
        </w:rPr>
        <w:t>Descrizione:</w:t>
      </w:r>
      <w:r w:rsidRPr="00170029">
        <w:rPr>
          <w:sz w:val="20"/>
          <w:szCs w:val="20"/>
          <w:lang w:val="it-IT"/>
        </w:rPr>
        <w:br/>
        <w:t>Il sistema genera automaticamente delle domande sulla base dei documenti letti.</w:t>
      </w:r>
    </w:p>
    <w:p w14:paraId="2B7E2196" w14:textId="77777777" w:rsidR="00170029" w:rsidRPr="00170029" w:rsidRDefault="00170029" w:rsidP="00170029">
      <w:pPr>
        <w:numPr>
          <w:ilvl w:val="0"/>
          <w:numId w:val="28"/>
        </w:numPr>
        <w:rPr>
          <w:sz w:val="20"/>
          <w:szCs w:val="20"/>
          <w:lang w:val="it-IT"/>
        </w:rPr>
      </w:pPr>
      <w:r w:rsidRPr="00170029">
        <w:rPr>
          <w:b/>
          <w:bCs/>
          <w:sz w:val="20"/>
          <w:szCs w:val="20"/>
          <w:lang w:val="it-IT"/>
        </w:rPr>
        <w:t>Precondizioni:</w:t>
      </w:r>
      <w:r w:rsidRPr="00170029">
        <w:rPr>
          <w:sz w:val="20"/>
          <w:szCs w:val="20"/>
          <w:lang w:val="it-IT"/>
        </w:rPr>
        <w:br/>
        <w:t>L’utente ha completato la fase di lettura dei documenti.</w:t>
      </w:r>
    </w:p>
    <w:p w14:paraId="20DB43FF" w14:textId="77777777" w:rsidR="00170029" w:rsidRPr="00170029" w:rsidRDefault="00170029" w:rsidP="00170029">
      <w:pPr>
        <w:numPr>
          <w:ilvl w:val="0"/>
          <w:numId w:val="28"/>
        </w:numPr>
        <w:rPr>
          <w:sz w:val="20"/>
          <w:szCs w:val="20"/>
          <w:lang w:val="it-IT"/>
        </w:rPr>
      </w:pPr>
      <w:r w:rsidRPr="00170029">
        <w:rPr>
          <w:b/>
          <w:bCs/>
          <w:sz w:val="20"/>
          <w:szCs w:val="20"/>
          <w:lang w:val="it-IT"/>
        </w:rPr>
        <w:t>Flusso principale:</w:t>
      </w:r>
    </w:p>
    <w:p w14:paraId="16CC5293" w14:textId="77777777" w:rsidR="00170029" w:rsidRPr="00170029" w:rsidRDefault="00170029" w:rsidP="00170029">
      <w:pPr>
        <w:numPr>
          <w:ilvl w:val="1"/>
          <w:numId w:val="28"/>
        </w:numPr>
        <w:rPr>
          <w:sz w:val="20"/>
          <w:szCs w:val="20"/>
          <w:lang w:val="it-IT"/>
        </w:rPr>
      </w:pPr>
      <w:r w:rsidRPr="00170029">
        <w:rPr>
          <w:sz w:val="20"/>
          <w:szCs w:val="20"/>
          <w:lang w:val="it-IT"/>
        </w:rPr>
        <w:t>Il sistema analizza il contenuto del documento.</w:t>
      </w:r>
    </w:p>
    <w:p w14:paraId="37888913" w14:textId="77777777" w:rsidR="00170029" w:rsidRPr="00170029" w:rsidRDefault="00170029" w:rsidP="00170029">
      <w:pPr>
        <w:numPr>
          <w:ilvl w:val="1"/>
          <w:numId w:val="28"/>
        </w:numPr>
        <w:rPr>
          <w:sz w:val="20"/>
          <w:szCs w:val="20"/>
          <w:lang w:val="it-IT"/>
        </w:rPr>
      </w:pPr>
      <w:r w:rsidRPr="00170029">
        <w:rPr>
          <w:sz w:val="20"/>
          <w:szCs w:val="20"/>
          <w:lang w:val="it-IT"/>
        </w:rPr>
        <w:t>Rimuove le stopwords.</w:t>
      </w:r>
    </w:p>
    <w:p w14:paraId="0BFF762C" w14:textId="77777777" w:rsidR="00170029" w:rsidRPr="00170029" w:rsidRDefault="00170029" w:rsidP="00170029">
      <w:pPr>
        <w:numPr>
          <w:ilvl w:val="1"/>
          <w:numId w:val="28"/>
        </w:numPr>
        <w:rPr>
          <w:sz w:val="20"/>
          <w:szCs w:val="20"/>
          <w:lang w:val="it-IT"/>
        </w:rPr>
      </w:pPr>
      <w:r w:rsidRPr="00170029">
        <w:rPr>
          <w:sz w:val="20"/>
          <w:szCs w:val="20"/>
          <w:lang w:val="it-IT"/>
        </w:rPr>
        <w:t>Estrae concetti chiave e genera domande con risposte multiple.</w:t>
      </w:r>
    </w:p>
    <w:p w14:paraId="62652869" w14:textId="77777777" w:rsidR="00170029" w:rsidRPr="00170029" w:rsidRDefault="00170029" w:rsidP="00170029">
      <w:pPr>
        <w:numPr>
          <w:ilvl w:val="1"/>
          <w:numId w:val="28"/>
        </w:numPr>
        <w:rPr>
          <w:sz w:val="20"/>
          <w:szCs w:val="20"/>
          <w:lang w:val="it-IT"/>
        </w:rPr>
      </w:pPr>
      <w:r w:rsidRPr="00170029">
        <w:rPr>
          <w:sz w:val="20"/>
          <w:szCs w:val="20"/>
          <w:lang w:val="it-IT"/>
        </w:rPr>
        <w:t>Le domande vengono presentate all’utente.</w:t>
      </w:r>
    </w:p>
    <w:p w14:paraId="5DCC2759" w14:textId="77777777" w:rsidR="00170029" w:rsidRPr="00170029" w:rsidRDefault="00170029" w:rsidP="00170029">
      <w:pPr>
        <w:numPr>
          <w:ilvl w:val="1"/>
          <w:numId w:val="28"/>
        </w:numPr>
        <w:rPr>
          <w:sz w:val="20"/>
          <w:szCs w:val="20"/>
          <w:lang w:val="it-IT"/>
        </w:rPr>
      </w:pPr>
      <w:r w:rsidRPr="00170029">
        <w:rPr>
          <w:sz w:val="20"/>
          <w:szCs w:val="20"/>
          <w:lang w:val="it-IT"/>
        </w:rPr>
        <w:lastRenderedPageBreak/>
        <w:t>L’utente risponde.</w:t>
      </w:r>
    </w:p>
    <w:p w14:paraId="7C0E6E0D" w14:textId="77777777" w:rsidR="00170029" w:rsidRPr="00170029" w:rsidRDefault="00170029" w:rsidP="00170029">
      <w:pPr>
        <w:numPr>
          <w:ilvl w:val="0"/>
          <w:numId w:val="28"/>
        </w:numPr>
        <w:rPr>
          <w:sz w:val="20"/>
          <w:szCs w:val="20"/>
          <w:lang w:val="it-IT"/>
        </w:rPr>
      </w:pPr>
      <w:r w:rsidRPr="00170029">
        <w:rPr>
          <w:b/>
          <w:bCs/>
          <w:sz w:val="20"/>
          <w:szCs w:val="20"/>
          <w:lang w:val="it-IT"/>
        </w:rPr>
        <w:t>Postcondizioni:</w:t>
      </w:r>
      <w:r w:rsidRPr="00170029">
        <w:rPr>
          <w:sz w:val="20"/>
          <w:szCs w:val="20"/>
          <w:lang w:val="it-IT"/>
        </w:rPr>
        <w:br/>
        <w:t>Le risposte vengono valutate per il punteggio.</w:t>
      </w:r>
    </w:p>
    <w:p w14:paraId="50A0D811" w14:textId="77777777" w:rsidR="00170029" w:rsidRPr="00170029" w:rsidRDefault="00170029" w:rsidP="00170029">
      <w:pPr>
        <w:numPr>
          <w:ilvl w:val="0"/>
          <w:numId w:val="28"/>
        </w:numPr>
        <w:rPr>
          <w:sz w:val="20"/>
          <w:szCs w:val="20"/>
          <w:lang w:val="it-IT"/>
        </w:rPr>
      </w:pPr>
      <w:r w:rsidRPr="00170029">
        <w:rPr>
          <w:b/>
          <w:bCs/>
          <w:sz w:val="20"/>
          <w:szCs w:val="20"/>
          <w:lang w:val="it-IT"/>
        </w:rPr>
        <w:t>Requisiti collegati:</w:t>
      </w:r>
      <w:r w:rsidRPr="00170029">
        <w:rPr>
          <w:sz w:val="20"/>
          <w:szCs w:val="20"/>
          <w:lang w:val="it-IT"/>
        </w:rPr>
        <w:t xml:space="preserve"> RF2, RF5, RNF3</w:t>
      </w:r>
    </w:p>
    <w:p w14:paraId="1DF2EA3A" w14:textId="40C6AF87" w:rsidR="00170029" w:rsidRDefault="00170029" w:rsidP="00170029">
      <w:pPr>
        <w:rPr>
          <w:lang w:val="it-IT"/>
        </w:rPr>
      </w:pPr>
      <w:r>
        <w:rPr>
          <w:lang w:val="it-IT"/>
        </w:rPr>
        <w:t>----------------------------------------------------------------------------------------------------------------------</w:t>
      </w:r>
    </w:p>
    <w:p w14:paraId="069F83E6" w14:textId="77777777" w:rsidR="00170029" w:rsidRPr="00170029" w:rsidRDefault="00170029" w:rsidP="00170029">
      <w:pPr>
        <w:rPr>
          <w:b/>
          <w:bCs/>
          <w:lang w:val="it-IT"/>
        </w:rPr>
      </w:pPr>
      <w:r w:rsidRPr="00170029">
        <w:rPr>
          <w:b/>
          <w:bCs/>
          <w:lang w:val="it-IT"/>
        </w:rPr>
        <w:t>CU3 – Registrazione e login utente</w:t>
      </w:r>
    </w:p>
    <w:p w14:paraId="3093CCD2" w14:textId="77777777" w:rsidR="00170029" w:rsidRPr="00170029" w:rsidRDefault="00170029" w:rsidP="00170029">
      <w:pPr>
        <w:numPr>
          <w:ilvl w:val="0"/>
          <w:numId w:val="29"/>
        </w:numPr>
        <w:rPr>
          <w:lang w:val="it-IT"/>
        </w:rPr>
      </w:pPr>
      <w:r w:rsidRPr="00170029">
        <w:rPr>
          <w:b/>
          <w:bCs/>
          <w:lang w:val="it-IT"/>
        </w:rPr>
        <w:t>Attori:</w:t>
      </w:r>
      <w:r w:rsidRPr="00170029">
        <w:rPr>
          <w:lang w:val="it-IT"/>
        </w:rPr>
        <w:t xml:space="preserve"> Utente</w:t>
      </w:r>
    </w:p>
    <w:p w14:paraId="31256BF5" w14:textId="77777777" w:rsidR="00170029" w:rsidRPr="00170029" w:rsidRDefault="00170029" w:rsidP="00170029">
      <w:pPr>
        <w:numPr>
          <w:ilvl w:val="0"/>
          <w:numId w:val="29"/>
        </w:numPr>
        <w:rPr>
          <w:lang w:val="it-IT"/>
        </w:rPr>
      </w:pPr>
      <w:r w:rsidRPr="00170029">
        <w:rPr>
          <w:b/>
          <w:bCs/>
          <w:lang w:val="it-IT"/>
        </w:rPr>
        <w:t>Descrizione:</w:t>
      </w:r>
      <w:r w:rsidRPr="00170029">
        <w:rPr>
          <w:lang w:val="it-IT"/>
        </w:rPr>
        <w:br/>
        <w:t>L’utente può creare un account o accedere con credenziali esistenti.</w:t>
      </w:r>
    </w:p>
    <w:p w14:paraId="03AB5D6A" w14:textId="77777777" w:rsidR="00170029" w:rsidRPr="00170029" w:rsidRDefault="00170029" w:rsidP="00170029">
      <w:pPr>
        <w:numPr>
          <w:ilvl w:val="0"/>
          <w:numId w:val="29"/>
        </w:numPr>
        <w:rPr>
          <w:lang w:val="it-IT"/>
        </w:rPr>
      </w:pPr>
      <w:r w:rsidRPr="00170029">
        <w:rPr>
          <w:b/>
          <w:bCs/>
          <w:lang w:val="it-IT"/>
        </w:rPr>
        <w:t>Precondizioni:</w:t>
      </w:r>
      <w:r w:rsidRPr="00170029">
        <w:rPr>
          <w:lang w:val="it-IT"/>
        </w:rPr>
        <w:br/>
        <w:t>Nessuna (per la registrazione) / account esistente (per il login).</w:t>
      </w:r>
    </w:p>
    <w:p w14:paraId="602B62F4" w14:textId="77777777" w:rsidR="00170029" w:rsidRPr="00170029" w:rsidRDefault="00170029" w:rsidP="00170029">
      <w:pPr>
        <w:numPr>
          <w:ilvl w:val="0"/>
          <w:numId w:val="29"/>
        </w:numPr>
        <w:rPr>
          <w:lang w:val="it-IT"/>
        </w:rPr>
      </w:pPr>
      <w:r w:rsidRPr="00170029">
        <w:rPr>
          <w:b/>
          <w:bCs/>
          <w:lang w:val="it-IT"/>
        </w:rPr>
        <w:t>Flusso principale:</w:t>
      </w:r>
    </w:p>
    <w:p w14:paraId="7B80145C" w14:textId="77777777" w:rsidR="00170029" w:rsidRPr="00170029" w:rsidRDefault="00170029" w:rsidP="00170029">
      <w:pPr>
        <w:numPr>
          <w:ilvl w:val="1"/>
          <w:numId w:val="29"/>
        </w:numPr>
        <w:rPr>
          <w:lang w:val="it-IT"/>
        </w:rPr>
      </w:pPr>
      <w:r w:rsidRPr="00170029">
        <w:rPr>
          <w:lang w:val="it-IT"/>
        </w:rPr>
        <w:t>Registrazione:</w:t>
      </w:r>
    </w:p>
    <w:p w14:paraId="7B9A18EF" w14:textId="77777777" w:rsidR="00170029" w:rsidRPr="00170029" w:rsidRDefault="00170029" w:rsidP="00170029">
      <w:pPr>
        <w:numPr>
          <w:ilvl w:val="2"/>
          <w:numId w:val="29"/>
        </w:numPr>
        <w:rPr>
          <w:lang w:val="it-IT"/>
        </w:rPr>
      </w:pPr>
      <w:r w:rsidRPr="00170029">
        <w:rPr>
          <w:lang w:val="it-IT"/>
        </w:rPr>
        <w:t>L’utente inserisce username, email e password.</w:t>
      </w:r>
    </w:p>
    <w:p w14:paraId="61BB916B" w14:textId="77777777" w:rsidR="00170029" w:rsidRPr="00170029" w:rsidRDefault="00170029" w:rsidP="00170029">
      <w:pPr>
        <w:numPr>
          <w:ilvl w:val="2"/>
          <w:numId w:val="29"/>
        </w:numPr>
        <w:rPr>
          <w:lang w:val="it-IT"/>
        </w:rPr>
      </w:pPr>
      <w:r w:rsidRPr="00170029">
        <w:rPr>
          <w:lang w:val="it-IT"/>
        </w:rPr>
        <w:t>Il sistema verifica validità e unicità.</w:t>
      </w:r>
    </w:p>
    <w:p w14:paraId="73C694CD" w14:textId="77777777" w:rsidR="00170029" w:rsidRPr="00170029" w:rsidRDefault="00170029" w:rsidP="00170029">
      <w:pPr>
        <w:numPr>
          <w:ilvl w:val="2"/>
          <w:numId w:val="29"/>
        </w:numPr>
        <w:rPr>
          <w:lang w:val="it-IT"/>
        </w:rPr>
      </w:pPr>
      <w:r w:rsidRPr="00170029">
        <w:rPr>
          <w:lang w:val="it-IT"/>
        </w:rPr>
        <w:t>Crea l’account.</w:t>
      </w:r>
    </w:p>
    <w:p w14:paraId="244781FF" w14:textId="77777777" w:rsidR="00170029" w:rsidRPr="00170029" w:rsidRDefault="00170029" w:rsidP="00170029">
      <w:pPr>
        <w:numPr>
          <w:ilvl w:val="1"/>
          <w:numId w:val="29"/>
        </w:numPr>
        <w:rPr>
          <w:lang w:val="it-IT"/>
        </w:rPr>
      </w:pPr>
      <w:r w:rsidRPr="00170029">
        <w:rPr>
          <w:lang w:val="it-IT"/>
        </w:rPr>
        <w:t>Login:</w:t>
      </w:r>
    </w:p>
    <w:p w14:paraId="6652E17C" w14:textId="77777777" w:rsidR="00170029" w:rsidRPr="00170029" w:rsidRDefault="00170029" w:rsidP="00170029">
      <w:pPr>
        <w:numPr>
          <w:ilvl w:val="2"/>
          <w:numId w:val="29"/>
        </w:numPr>
        <w:rPr>
          <w:lang w:val="it-IT"/>
        </w:rPr>
      </w:pPr>
      <w:r w:rsidRPr="00170029">
        <w:rPr>
          <w:lang w:val="it-IT"/>
        </w:rPr>
        <w:t>L’utente inserisce credenziali.</w:t>
      </w:r>
    </w:p>
    <w:p w14:paraId="14A147B0" w14:textId="77777777" w:rsidR="00170029" w:rsidRPr="00170029" w:rsidRDefault="00170029" w:rsidP="00170029">
      <w:pPr>
        <w:numPr>
          <w:ilvl w:val="2"/>
          <w:numId w:val="29"/>
        </w:numPr>
        <w:rPr>
          <w:lang w:val="it-IT"/>
        </w:rPr>
      </w:pPr>
      <w:r w:rsidRPr="00170029">
        <w:rPr>
          <w:lang w:val="it-IT"/>
        </w:rPr>
        <w:t>Il sistema verifica ed esegue l’accesso.</w:t>
      </w:r>
    </w:p>
    <w:p w14:paraId="0A47E529" w14:textId="77777777" w:rsidR="00170029" w:rsidRPr="00170029" w:rsidRDefault="00170029" w:rsidP="00170029">
      <w:pPr>
        <w:numPr>
          <w:ilvl w:val="0"/>
          <w:numId w:val="29"/>
        </w:numPr>
        <w:rPr>
          <w:lang w:val="it-IT"/>
        </w:rPr>
      </w:pPr>
      <w:r w:rsidRPr="00170029">
        <w:rPr>
          <w:b/>
          <w:bCs/>
          <w:lang w:val="it-IT"/>
        </w:rPr>
        <w:t>Estensioni:</w:t>
      </w:r>
    </w:p>
    <w:p w14:paraId="032F0E8B" w14:textId="77777777" w:rsidR="00170029" w:rsidRPr="00170029" w:rsidRDefault="00170029" w:rsidP="00170029">
      <w:pPr>
        <w:numPr>
          <w:ilvl w:val="1"/>
          <w:numId w:val="29"/>
        </w:numPr>
        <w:rPr>
          <w:lang w:val="it-IT"/>
        </w:rPr>
      </w:pPr>
      <w:r w:rsidRPr="00170029">
        <w:rPr>
          <w:lang w:val="it-IT"/>
        </w:rPr>
        <w:t>Dati errati → messaggio d’errore.</w:t>
      </w:r>
    </w:p>
    <w:p w14:paraId="3F4DAA43" w14:textId="77777777" w:rsidR="00170029" w:rsidRPr="00170029" w:rsidRDefault="00170029" w:rsidP="00170029">
      <w:pPr>
        <w:numPr>
          <w:ilvl w:val="1"/>
          <w:numId w:val="29"/>
        </w:numPr>
        <w:rPr>
          <w:lang w:val="it-IT"/>
        </w:rPr>
      </w:pPr>
      <w:r w:rsidRPr="00170029">
        <w:rPr>
          <w:lang w:val="it-IT"/>
        </w:rPr>
        <w:t>Utente già registrato → suggerimento login.</w:t>
      </w:r>
    </w:p>
    <w:p w14:paraId="218995ED" w14:textId="77777777" w:rsidR="00170029" w:rsidRPr="00170029" w:rsidRDefault="00170029" w:rsidP="00170029">
      <w:pPr>
        <w:numPr>
          <w:ilvl w:val="0"/>
          <w:numId w:val="29"/>
        </w:numPr>
        <w:rPr>
          <w:lang w:val="it-IT"/>
        </w:rPr>
      </w:pPr>
      <w:r w:rsidRPr="00170029">
        <w:rPr>
          <w:b/>
          <w:bCs/>
          <w:lang w:val="it-IT"/>
        </w:rPr>
        <w:t>Postcondizioni:</w:t>
      </w:r>
      <w:r w:rsidRPr="00170029">
        <w:rPr>
          <w:lang w:val="it-IT"/>
        </w:rPr>
        <w:br/>
        <w:t>Utente autenticato e pronto a giocare.</w:t>
      </w:r>
    </w:p>
    <w:p w14:paraId="36495773" w14:textId="77777777" w:rsidR="00170029" w:rsidRPr="00170029" w:rsidRDefault="00170029" w:rsidP="00170029">
      <w:pPr>
        <w:numPr>
          <w:ilvl w:val="0"/>
          <w:numId w:val="29"/>
        </w:numPr>
        <w:rPr>
          <w:lang w:val="it-IT"/>
        </w:rPr>
      </w:pPr>
      <w:r w:rsidRPr="00170029">
        <w:rPr>
          <w:b/>
          <w:bCs/>
          <w:lang w:val="it-IT"/>
        </w:rPr>
        <w:t>Requisiti collegati:</w:t>
      </w:r>
      <w:r w:rsidRPr="00170029">
        <w:rPr>
          <w:lang w:val="it-IT"/>
        </w:rPr>
        <w:t xml:space="preserve"> RF3, RNF5</w:t>
      </w:r>
    </w:p>
    <w:p w14:paraId="0EC7DFB5" w14:textId="77777777" w:rsidR="00170029" w:rsidRPr="00170029" w:rsidRDefault="00170029" w:rsidP="00170029">
      <w:pPr>
        <w:rPr>
          <w:lang w:val="it-IT"/>
        </w:rPr>
      </w:pPr>
    </w:p>
    <w:p w14:paraId="4E5DD85A" w14:textId="77777777" w:rsidR="00170029" w:rsidRDefault="00170029" w:rsidP="00170029">
      <w:pPr>
        <w:rPr>
          <w:lang w:val="it-IT"/>
        </w:rPr>
      </w:pPr>
      <w:r>
        <w:rPr>
          <w:lang w:val="it-IT"/>
        </w:rPr>
        <w:t>----------------------------------------------------------------------------------------------------------------------</w:t>
      </w:r>
    </w:p>
    <w:p w14:paraId="1B14C5C3" w14:textId="77777777" w:rsidR="00170029" w:rsidRPr="00170029" w:rsidRDefault="00170029" w:rsidP="00170029">
      <w:pPr>
        <w:rPr>
          <w:b/>
          <w:bCs/>
          <w:lang w:val="it-IT"/>
        </w:rPr>
      </w:pPr>
      <w:r w:rsidRPr="00170029">
        <w:rPr>
          <w:b/>
          <w:bCs/>
          <w:lang w:val="it-IT"/>
        </w:rPr>
        <w:t>CU4 – Salvataggio e visualizzazione punteggi</w:t>
      </w:r>
    </w:p>
    <w:p w14:paraId="06F38D94" w14:textId="77777777" w:rsidR="00170029" w:rsidRPr="00170029" w:rsidRDefault="00170029" w:rsidP="00170029">
      <w:pPr>
        <w:numPr>
          <w:ilvl w:val="0"/>
          <w:numId w:val="30"/>
        </w:numPr>
        <w:rPr>
          <w:lang w:val="it-IT"/>
        </w:rPr>
      </w:pPr>
      <w:r w:rsidRPr="00170029">
        <w:rPr>
          <w:b/>
          <w:bCs/>
          <w:lang w:val="it-IT"/>
        </w:rPr>
        <w:lastRenderedPageBreak/>
        <w:t>Attori:</w:t>
      </w:r>
      <w:r w:rsidRPr="00170029">
        <w:rPr>
          <w:lang w:val="it-IT"/>
        </w:rPr>
        <w:t xml:space="preserve"> Sistema, Utente</w:t>
      </w:r>
    </w:p>
    <w:p w14:paraId="488B2209" w14:textId="77777777" w:rsidR="00170029" w:rsidRPr="00170029" w:rsidRDefault="00170029" w:rsidP="00170029">
      <w:pPr>
        <w:numPr>
          <w:ilvl w:val="0"/>
          <w:numId w:val="30"/>
        </w:numPr>
        <w:rPr>
          <w:lang w:val="it-IT"/>
        </w:rPr>
      </w:pPr>
      <w:r w:rsidRPr="00170029">
        <w:rPr>
          <w:b/>
          <w:bCs/>
          <w:lang w:val="it-IT"/>
        </w:rPr>
        <w:t>Descrizione:</w:t>
      </w:r>
      <w:r w:rsidRPr="00170029">
        <w:rPr>
          <w:lang w:val="it-IT"/>
        </w:rPr>
        <w:br/>
        <w:t>Al termine del quiz, il punteggio viene calcolato e salvato nel database.</w:t>
      </w:r>
    </w:p>
    <w:p w14:paraId="1CA580BF" w14:textId="77777777" w:rsidR="00170029" w:rsidRPr="00170029" w:rsidRDefault="00170029" w:rsidP="00170029">
      <w:pPr>
        <w:numPr>
          <w:ilvl w:val="0"/>
          <w:numId w:val="30"/>
        </w:numPr>
        <w:rPr>
          <w:lang w:val="it-IT"/>
        </w:rPr>
      </w:pPr>
      <w:r w:rsidRPr="00170029">
        <w:rPr>
          <w:b/>
          <w:bCs/>
          <w:lang w:val="it-IT"/>
        </w:rPr>
        <w:t>Precondizioni:</w:t>
      </w:r>
      <w:r w:rsidRPr="00170029">
        <w:rPr>
          <w:lang w:val="it-IT"/>
        </w:rPr>
        <w:br/>
        <w:t>L’utente ha completato una sessione.</w:t>
      </w:r>
    </w:p>
    <w:p w14:paraId="1448F22F" w14:textId="77777777" w:rsidR="00170029" w:rsidRPr="00170029" w:rsidRDefault="00170029" w:rsidP="00170029">
      <w:pPr>
        <w:numPr>
          <w:ilvl w:val="0"/>
          <w:numId w:val="30"/>
        </w:numPr>
        <w:rPr>
          <w:lang w:val="it-IT"/>
        </w:rPr>
      </w:pPr>
      <w:r w:rsidRPr="00170029">
        <w:rPr>
          <w:b/>
          <w:bCs/>
          <w:lang w:val="it-IT"/>
        </w:rPr>
        <w:t>Flusso principale:</w:t>
      </w:r>
    </w:p>
    <w:p w14:paraId="4D7FC3E6" w14:textId="77777777" w:rsidR="00170029" w:rsidRPr="00170029" w:rsidRDefault="00170029" w:rsidP="00170029">
      <w:pPr>
        <w:numPr>
          <w:ilvl w:val="1"/>
          <w:numId w:val="30"/>
        </w:numPr>
        <w:rPr>
          <w:lang w:val="it-IT"/>
        </w:rPr>
      </w:pPr>
      <w:r w:rsidRPr="00170029">
        <w:rPr>
          <w:lang w:val="it-IT"/>
        </w:rPr>
        <w:t>Il sistema calcola il punteggio in base a risposte corrette, tempo, difficoltà.</w:t>
      </w:r>
    </w:p>
    <w:p w14:paraId="398B2BB1" w14:textId="77777777" w:rsidR="00170029" w:rsidRPr="00170029" w:rsidRDefault="00170029" w:rsidP="00170029">
      <w:pPr>
        <w:numPr>
          <w:ilvl w:val="1"/>
          <w:numId w:val="30"/>
        </w:numPr>
        <w:rPr>
          <w:lang w:val="it-IT"/>
        </w:rPr>
      </w:pPr>
      <w:r w:rsidRPr="00170029">
        <w:rPr>
          <w:lang w:val="it-IT"/>
        </w:rPr>
        <w:t>Salva il punteggio nel DB associato all’utente.</w:t>
      </w:r>
    </w:p>
    <w:p w14:paraId="2B17F6AD" w14:textId="77777777" w:rsidR="00170029" w:rsidRPr="00170029" w:rsidRDefault="00170029" w:rsidP="00170029">
      <w:pPr>
        <w:numPr>
          <w:ilvl w:val="1"/>
          <w:numId w:val="30"/>
        </w:numPr>
        <w:rPr>
          <w:lang w:val="it-IT"/>
        </w:rPr>
      </w:pPr>
      <w:r w:rsidRPr="00170029">
        <w:rPr>
          <w:lang w:val="it-IT"/>
        </w:rPr>
        <w:t>Mostra punteggio e storico all’utente.</w:t>
      </w:r>
    </w:p>
    <w:p w14:paraId="515F085D" w14:textId="77777777" w:rsidR="00170029" w:rsidRPr="00170029" w:rsidRDefault="00170029" w:rsidP="00170029">
      <w:pPr>
        <w:numPr>
          <w:ilvl w:val="0"/>
          <w:numId w:val="30"/>
        </w:numPr>
        <w:rPr>
          <w:lang w:val="it-IT"/>
        </w:rPr>
      </w:pPr>
      <w:r w:rsidRPr="00170029">
        <w:rPr>
          <w:b/>
          <w:bCs/>
          <w:lang w:val="it-IT"/>
        </w:rPr>
        <w:t>Postcondizioni:</w:t>
      </w:r>
      <w:r w:rsidRPr="00170029">
        <w:rPr>
          <w:lang w:val="it-IT"/>
        </w:rPr>
        <w:br/>
        <w:t>I dati della sessione sono salvati e accessibili.</w:t>
      </w:r>
    </w:p>
    <w:p w14:paraId="45D0B67F" w14:textId="77777777" w:rsidR="00170029" w:rsidRPr="00170029" w:rsidRDefault="00170029" w:rsidP="00170029">
      <w:pPr>
        <w:numPr>
          <w:ilvl w:val="0"/>
          <w:numId w:val="30"/>
        </w:numPr>
        <w:rPr>
          <w:lang w:val="it-IT"/>
        </w:rPr>
      </w:pPr>
      <w:r w:rsidRPr="00170029">
        <w:rPr>
          <w:b/>
          <w:bCs/>
          <w:lang w:val="it-IT"/>
        </w:rPr>
        <w:t>Requisiti collegati:</w:t>
      </w:r>
      <w:r w:rsidRPr="00170029">
        <w:rPr>
          <w:lang w:val="it-IT"/>
        </w:rPr>
        <w:t xml:space="preserve"> RF4, RF6, RNF2</w:t>
      </w:r>
    </w:p>
    <w:p w14:paraId="08E1819E" w14:textId="77777777" w:rsidR="00170029" w:rsidRPr="00170029" w:rsidRDefault="00170029" w:rsidP="00170029">
      <w:pPr>
        <w:rPr>
          <w:lang w:val="it-IT"/>
        </w:rPr>
      </w:pPr>
      <w:r w:rsidRPr="00170029">
        <w:rPr>
          <w:lang w:val="it-IT"/>
        </w:rPr>
        <w:t>----------------------------------------------------------------------------------------------------------------------</w:t>
      </w:r>
    </w:p>
    <w:p w14:paraId="362EE6EA" w14:textId="77777777" w:rsidR="00170029" w:rsidRPr="00170029" w:rsidRDefault="00170029" w:rsidP="00170029">
      <w:pPr>
        <w:rPr>
          <w:b/>
          <w:bCs/>
          <w:lang w:val="it-IT"/>
        </w:rPr>
      </w:pPr>
      <w:r w:rsidRPr="00170029">
        <w:rPr>
          <w:b/>
          <w:bCs/>
          <w:lang w:val="it-IT"/>
        </w:rPr>
        <w:t>CU5 – Caricamento documenti e stopwords da parte dell’amministratore</w:t>
      </w:r>
    </w:p>
    <w:p w14:paraId="405D6B49" w14:textId="77777777" w:rsidR="00170029" w:rsidRPr="00170029" w:rsidRDefault="00170029" w:rsidP="00170029">
      <w:pPr>
        <w:numPr>
          <w:ilvl w:val="0"/>
          <w:numId w:val="31"/>
        </w:numPr>
        <w:rPr>
          <w:lang w:val="it-IT"/>
        </w:rPr>
      </w:pPr>
      <w:r w:rsidRPr="00170029">
        <w:rPr>
          <w:b/>
          <w:bCs/>
          <w:lang w:val="it-IT"/>
        </w:rPr>
        <w:t>Attori:</w:t>
      </w:r>
      <w:r w:rsidRPr="00170029">
        <w:rPr>
          <w:lang w:val="it-IT"/>
        </w:rPr>
        <w:t xml:space="preserve"> Amministratore</w:t>
      </w:r>
    </w:p>
    <w:p w14:paraId="5AE9A5E9" w14:textId="77777777" w:rsidR="00170029" w:rsidRPr="00170029" w:rsidRDefault="00170029" w:rsidP="00170029">
      <w:pPr>
        <w:numPr>
          <w:ilvl w:val="0"/>
          <w:numId w:val="31"/>
        </w:numPr>
        <w:rPr>
          <w:lang w:val="it-IT"/>
        </w:rPr>
      </w:pPr>
      <w:r w:rsidRPr="00170029">
        <w:rPr>
          <w:b/>
          <w:bCs/>
          <w:lang w:val="it-IT"/>
        </w:rPr>
        <w:t>Descrizione:</w:t>
      </w:r>
      <w:r w:rsidRPr="00170029">
        <w:rPr>
          <w:lang w:val="it-IT"/>
        </w:rPr>
        <w:br/>
        <w:t>Un pannello consente all’amministratore di caricare nuovi documenti e liste di stopwords.</w:t>
      </w:r>
    </w:p>
    <w:p w14:paraId="508EC60B" w14:textId="77777777" w:rsidR="00170029" w:rsidRPr="00170029" w:rsidRDefault="00170029" w:rsidP="00170029">
      <w:pPr>
        <w:numPr>
          <w:ilvl w:val="0"/>
          <w:numId w:val="31"/>
        </w:numPr>
        <w:rPr>
          <w:lang w:val="it-IT"/>
        </w:rPr>
      </w:pPr>
      <w:r w:rsidRPr="00170029">
        <w:rPr>
          <w:b/>
          <w:bCs/>
          <w:lang w:val="it-IT"/>
        </w:rPr>
        <w:t>Precondizioni:</w:t>
      </w:r>
      <w:r w:rsidRPr="00170029">
        <w:rPr>
          <w:lang w:val="it-IT"/>
        </w:rPr>
        <w:br/>
        <w:t>L’utente ha privilegi di amministrazione.</w:t>
      </w:r>
    </w:p>
    <w:p w14:paraId="10506B24" w14:textId="77777777" w:rsidR="00170029" w:rsidRPr="00170029" w:rsidRDefault="00170029" w:rsidP="00170029">
      <w:pPr>
        <w:numPr>
          <w:ilvl w:val="0"/>
          <w:numId w:val="31"/>
        </w:numPr>
        <w:rPr>
          <w:lang w:val="it-IT"/>
        </w:rPr>
      </w:pPr>
      <w:r w:rsidRPr="00170029">
        <w:rPr>
          <w:b/>
          <w:bCs/>
          <w:lang w:val="it-IT"/>
        </w:rPr>
        <w:t>Flusso principale:</w:t>
      </w:r>
    </w:p>
    <w:p w14:paraId="782B0111" w14:textId="77777777" w:rsidR="00170029" w:rsidRPr="00170029" w:rsidRDefault="00170029" w:rsidP="00170029">
      <w:pPr>
        <w:numPr>
          <w:ilvl w:val="1"/>
          <w:numId w:val="31"/>
        </w:numPr>
        <w:rPr>
          <w:lang w:val="it-IT"/>
        </w:rPr>
      </w:pPr>
      <w:r w:rsidRPr="00170029">
        <w:rPr>
          <w:lang w:val="it-IT"/>
        </w:rPr>
        <w:t>Admin accede al pannello.</w:t>
      </w:r>
    </w:p>
    <w:p w14:paraId="24D4E3D6" w14:textId="77777777" w:rsidR="00170029" w:rsidRPr="00170029" w:rsidRDefault="00170029" w:rsidP="00170029">
      <w:pPr>
        <w:numPr>
          <w:ilvl w:val="1"/>
          <w:numId w:val="31"/>
        </w:numPr>
        <w:rPr>
          <w:lang w:val="it-IT"/>
        </w:rPr>
      </w:pPr>
      <w:r w:rsidRPr="00170029">
        <w:rPr>
          <w:lang w:val="it-IT"/>
        </w:rPr>
        <w:t>Seleziona un file (documento o stopword list).</w:t>
      </w:r>
    </w:p>
    <w:p w14:paraId="1635498F" w14:textId="77777777" w:rsidR="00170029" w:rsidRPr="00170029" w:rsidRDefault="00170029" w:rsidP="00170029">
      <w:pPr>
        <w:numPr>
          <w:ilvl w:val="1"/>
          <w:numId w:val="31"/>
        </w:numPr>
        <w:rPr>
          <w:lang w:val="it-IT"/>
        </w:rPr>
      </w:pPr>
      <w:r w:rsidRPr="00170029">
        <w:rPr>
          <w:lang w:val="it-IT"/>
        </w:rPr>
        <w:t>Il sistema carica e valida il file.</w:t>
      </w:r>
    </w:p>
    <w:p w14:paraId="1553AB00" w14:textId="77777777" w:rsidR="00170029" w:rsidRPr="00170029" w:rsidRDefault="00170029" w:rsidP="00170029">
      <w:pPr>
        <w:numPr>
          <w:ilvl w:val="1"/>
          <w:numId w:val="31"/>
        </w:numPr>
        <w:rPr>
          <w:lang w:val="it-IT"/>
        </w:rPr>
      </w:pPr>
      <w:r w:rsidRPr="00170029">
        <w:rPr>
          <w:lang w:val="it-IT"/>
        </w:rPr>
        <w:t>I dati vengono memorizzati nel database.</w:t>
      </w:r>
    </w:p>
    <w:p w14:paraId="45D3CD61" w14:textId="77777777" w:rsidR="00170029" w:rsidRPr="00170029" w:rsidRDefault="00170029" w:rsidP="00170029">
      <w:pPr>
        <w:numPr>
          <w:ilvl w:val="0"/>
          <w:numId w:val="31"/>
        </w:numPr>
        <w:rPr>
          <w:lang w:val="it-IT"/>
        </w:rPr>
      </w:pPr>
      <w:r w:rsidRPr="00170029">
        <w:rPr>
          <w:b/>
          <w:bCs/>
          <w:lang w:val="it-IT"/>
        </w:rPr>
        <w:t>Estensioni:</w:t>
      </w:r>
    </w:p>
    <w:p w14:paraId="697AECC9" w14:textId="77777777" w:rsidR="00170029" w:rsidRPr="00170029" w:rsidRDefault="00170029" w:rsidP="00170029">
      <w:pPr>
        <w:numPr>
          <w:ilvl w:val="1"/>
          <w:numId w:val="32"/>
        </w:numPr>
        <w:rPr>
          <w:lang w:val="it-IT"/>
        </w:rPr>
      </w:pPr>
      <w:r w:rsidRPr="00170029">
        <w:rPr>
          <w:lang w:val="it-IT"/>
        </w:rPr>
        <w:t>File non valido → messaggio d’errore.</w:t>
      </w:r>
    </w:p>
    <w:p w14:paraId="2BDAC019" w14:textId="77777777" w:rsidR="00170029" w:rsidRPr="00170029" w:rsidRDefault="00170029" w:rsidP="00170029">
      <w:pPr>
        <w:numPr>
          <w:ilvl w:val="0"/>
          <w:numId w:val="31"/>
        </w:numPr>
        <w:rPr>
          <w:lang w:val="it-IT"/>
        </w:rPr>
      </w:pPr>
      <w:r w:rsidRPr="00170029">
        <w:rPr>
          <w:b/>
          <w:bCs/>
          <w:lang w:val="it-IT"/>
        </w:rPr>
        <w:t>Postcondizioni:</w:t>
      </w:r>
      <w:r w:rsidRPr="00170029">
        <w:rPr>
          <w:lang w:val="it-IT"/>
        </w:rPr>
        <w:br/>
        <w:t>I documenti sono disponibili per l’uso.</w:t>
      </w:r>
    </w:p>
    <w:p w14:paraId="02085A33" w14:textId="77777777" w:rsidR="00170029" w:rsidRPr="00170029" w:rsidRDefault="00170029" w:rsidP="00170029">
      <w:pPr>
        <w:numPr>
          <w:ilvl w:val="0"/>
          <w:numId w:val="31"/>
        </w:numPr>
        <w:rPr>
          <w:lang w:val="it-IT"/>
        </w:rPr>
      </w:pPr>
      <w:r w:rsidRPr="00170029">
        <w:rPr>
          <w:b/>
          <w:bCs/>
          <w:lang w:val="it-IT"/>
        </w:rPr>
        <w:lastRenderedPageBreak/>
        <w:t>Requisiti collegati:</w:t>
      </w:r>
      <w:r w:rsidRPr="00170029">
        <w:rPr>
          <w:lang w:val="it-IT"/>
        </w:rPr>
        <w:t xml:space="preserve"> RF5</w:t>
      </w:r>
    </w:p>
    <w:p w14:paraId="6028196A" w14:textId="77777777" w:rsidR="00170029" w:rsidRPr="00170029" w:rsidRDefault="00170029" w:rsidP="00170029">
      <w:pPr>
        <w:rPr>
          <w:lang w:val="it-IT"/>
        </w:rPr>
      </w:pPr>
      <w:r w:rsidRPr="00170029">
        <w:rPr>
          <w:lang w:val="it-IT"/>
        </w:rPr>
        <w:t>----------------------------------------------------------------------------------------------------------------------</w:t>
      </w:r>
    </w:p>
    <w:p w14:paraId="112EEBC6" w14:textId="77777777" w:rsidR="00170029" w:rsidRPr="00170029" w:rsidRDefault="00170029" w:rsidP="00170029">
      <w:pPr>
        <w:rPr>
          <w:b/>
          <w:bCs/>
          <w:lang w:val="it-IT"/>
        </w:rPr>
      </w:pPr>
      <w:r w:rsidRPr="00170029">
        <w:rPr>
          <w:b/>
          <w:bCs/>
          <w:lang w:val="it-IT"/>
        </w:rPr>
        <w:t>CU6 – Visualizzazione leaderboard e statistiche (opzionale)</w:t>
      </w:r>
    </w:p>
    <w:p w14:paraId="5017CAFE" w14:textId="77777777" w:rsidR="00170029" w:rsidRPr="00170029" w:rsidRDefault="00170029" w:rsidP="00170029">
      <w:pPr>
        <w:numPr>
          <w:ilvl w:val="0"/>
          <w:numId w:val="33"/>
        </w:numPr>
        <w:rPr>
          <w:lang w:val="it-IT"/>
        </w:rPr>
      </w:pPr>
      <w:r w:rsidRPr="00170029">
        <w:rPr>
          <w:b/>
          <w:bCs/>
          <w:lang w:val="it-IT"/>
        </w:rPr>
        <w:t>Attori:</w:t>
      </w:r>
      <w:r w:rsidRPr="00170029">
        <w:rPr>
          <w:lang w:val="it-IT"/>
        </w:rPr>
        <w:t xml:space="preserve"> Utente autenticato</w:t>
      </w:r>
    </w:p>
    <w:p w14:paraId="3BD357BA" w14:textId="77777777" w:rsidR="00170029" w:rsidRPr="00170029" w:rsidRDefault="00170029" w:rsidP="00170029">
      <w:pPr>
        <w:numPr>
          <w:ilvl w:val="0"/>
          <w:numId w:val="33"/>
        </w:numPr>
        <w:rPr>
          <w:lang w:val="it-IT"/>
        </w:rPr>
      </w:pPr>
      <w:r w:rsidRPr="00170029">
        <w:rPr>
          <w:b/>
          <w:bCs/>
          <w:lang w:val="it-IT"/>
        </w:rPr>
        <w:t>Descrizione:</w:t>
      </w:r>
      <w:r w:rsidRPr="00170029">
        <w:rPr>
          <w:lang w:val="it-IT"/>
        </w:rPr>
        <w:br/>
        <w:t>Al termine di una sessione, l’utente può visualizzare statistiche e classifiche.</w:t>
      </w:r>
    </w:p>
    <w:p w14:paraId="35D9522A" w14:textId="77777777" w:rsidR="00170029" w:rsidRPr="00170029" w:rsidRDefault="00170029" w:rsidP="00170029">
      <w:pPr>
        <w:numPr>
          <w:ilvl w:val="0"/>
          <w:numId w:val="33"/>
        </w:numPr>
        <w:rPr>
          <w:lang w:val="it-IT"/>
        </w:rPr>
      </w:pPr>
      <w:r w:rsidRPr="00170029">
        <w:rPr>
          <w:b/>
          <w:bCs/>
          <w:lang w:val="it-IT"/>
        </w:rPr>
        <w:t>Precondizioni:</w:t>
      </w:r>
      <w:r w:rsidRPr="00170029">
        <w:rPr>
          <w:lang w:val="it-IT"/>
        </w:rPr>
        <w:br/>
        <w:t>L’utente ha completato almeno una sessione.</w:t>
      </w:r>
    </w:p>
    <w:p w14:paraId="6D31D5B2" w14:textId="77777777" w:rsidR="00170029" w:rsidRPr="00170029" w:rsidRDefault="00170029" w:rsidP="00170029">
      <w:pPr>
        <w:numPr>
          <w:ilvl w:val="0"/>
          <w:numId w:val="33"/>
        </w:numPr>
        <w:rPr>
          <w:lang w:val="it-IT"/>
        </w:rPr>
      </w:pPr>
      <w:r w:rsidRPr="00170029">
        <w:rPr>
          <w:b/>
          <w:bCs/>
          <w:lang w:val="it-IT"/>
        </w:rPr>
        <w:t>Flusso principale:</w:t>
      </w:r>
    </w:p>
    <w:p w14:paraId="2BDFEF99" w14:textId="77777777" w:rsidR="00170029" w:rsidRPr="00170029" w:rsidRDefault="00170029" w:rsidP="00170029">
      <w:pPr>
        <w:numPr>
          <w:ilvl w:val="1"/>
          <w:numId w:val="33"/>
        </w:numPr>
        <w:rPr>
          <w:lang w:val="it-IT"/>
        </w:rPr>
      </w:pPr>
      <w:r w:rsidRPr="00170029">
        <w:rPr>
          <w:lang w:val="it-IT"/>
        </w:rPr>
        <w:t>L’utente accede alla sezione leaderboard.</w:t>
      </w:r>
    </w:p>
    <w:p w14:paraId="48F783A5" w14:textId="77777777" w:rsidR="00170029" w:rsidRPr="00170029" w:rsidRDefault="00170029" w:rsidP="00170029">
      <w:pPr>
        <w:numPr>
          <w:ilvl w:val="1"/>
          <w:numId w:val="33"/>
        </w:numPr>
        <w:rPr>
          <w:lang w:val="it-IT"/>
        </w:rPr>
      </w:pPr>
      <w:r w:rsidRPr="00170029">
        <w:rPr>
          <w:lang w:val="it-IT"/>
        </w:rPr>
        <w:t>Il sistema mostra i punteggi migliori e medie.</w:t>
      </w:r>
    </w:p>
    <w:p w14:paraId="5A821A38" w14:textId="77777777" w:rsidR="00170029" w:rsidRPr="00170029" w:rsidRDefault="00170029" w:rsidP="00170029">
      <w:pPr>
        <w:numPr>
          <w:ilvl w:val="1"/>
          <w:numId w:val="33"/>
        </w:numPr>
        <w:rPr>
          <w:lang w:val="it-IT"/>
        </w:rPr>
      </w:pPr>
      <w:r w:rsidRPr="00170029">
        <w:rPr>
          <w:lang w:val="it-IT"/>
        </w:rPr>
        <w:t>Mostra anche i dati dello storico personale.</w:t>
      </w:r>
    </w:p>
    <w:p w14:paraId="4C34C8E9" w14:textId="77777777" w:rsidR="00170029" w:rsidRPr="00170029" w:rsidRDefault="00170029" w:rsidP="00170029">
      <w:pPr>
        <w:numPr>
          <w:ilvl w:val="0"/>
          <w:numId w:val="33"/>
        </w:numPr>
        <w:rPr>
          <w:lang w:val="it-IT"/>
        </w:rPr>
      </w:pPr>
      <w:r w:rsidRPr="00170029">
        <w:rPr>
          <w:b/>
          <w:bCs/>
          <w:lang w:val="it-IT"/>
        </w:rPr>
        <w:t>Requisiti collegati:</w:t>
      </w:r>
      <w:r w:rsidRPr="00170029">
        <w:rPr>
          <w:lang w:val="it-IT"/>
        </w:rPr>
        <w:t xml:space="preserve"> RF7</w:t>
      </w:r>
    </w:p>
    <w:p w14:paraId="70DD46F6" w14:textId="77777777" w:rsidR="00170029" w:rsidRPr="00170029" w:rsidRDefault="00170029" w:rsidP="00170029">
      <w:pPr>
        <w:rPr>
          <w:lang w:val="it-IT"/>
        </w:rPr>
      </w:pPr>
      <w:r w:rsidRPr="00170029">
        <w:rPr>
          <w:lang w:val="it-IT"/>
        </w:rPr>
        <w:t>----------------------------------------------------------------------------------------------------------------------</w:t>
      </w:r>
    </w:p>
    <w:p w14:paraId="4F532373" w14:textId="77777777" w:rsidR="00170029" w:rsidRPr="00170029" w:rsidRDefault="00170029" w:rsidP="00170029">
      <w:pPr>
        <w:rPr>
          <w:b/>
          <w:bCs/>
          <w:lang w:val="it-IT"/>
        </w:rPr>
      </w:pPr>
      <w:r w:rsidRPr="00170029">
        <w:rPr>
          <w:b/>
          <w:bCs/>
          <w:lang w:val="it-IT"/>
        </w:rPr>
        <w:t>CU7 – Selezione e caricamento documenti in lingua specifica (opzionale)</w:t>
      </w:r>
    </w:p>
    <w:p w14:paraId="4383D828" w14:textId="77777777" w:rsidR="00170029" w:rsidRPr="00170029" w:rsidRDefault="00170029" w:rsidP="00170029">
      <w:pPr>
        <w:numPr>
          <w:ilvl w:val="0"/>
          <w:numId w:val="34"/>
        </w:numPr>
        <w:rPr>
          <w:lang w:val="it-IT"/>
        </w:rPr>
      </w:pPr>
      <w:r w:rsidRPr="00170029">
        <w:rPr>
          <w:b/>
          <w:bCs/>
          <w:lang w:val="it-IT"/>
        </w:rPr>
        <w:t>Attori:</w:t>
      </w:r>
      <w:r w:rsidRPr="00170029">
        <w:rPr>
          <w:lang w:val="it-IT"/>
        </w:rPr>
        <w:t xml:space="preserve"> Utente, Sistema</w:t>
      </w:r>
    </w:p>
    <w:p w14:paraId="34084728" w14:textId="77777777" w:rsidR="00170029" w:rsidRPr="00170029" w:rsidRDefault="00170029" w:rsidP="00170029">
      <w:pPr>
        <w:numPr>
          <w:ilvl w:val="0"/>
          <w:numId w:val="34"/>
        </w:numPr>
        <w:rPr>
          <w:lang w:val="it-IT"/>
        </w:rPr>
      </w:pPr>
      <w:r w:rsidRPr="00170029">
        <w:rPr>
          <w:b/>
          <w:bCs/>
          <w:lang w:val="it-IT"/>
        </w:rPr>
        <w:t>Descrizione:</w:t>
      </w:r>
      <w:r w:rsidRPr="00170029">
        <w:rPr>
          <w:lang w:val="it-IT"/>
        </w:rPr>
        <w:br/>
        <w:t>L’utente seleziona una lingua e il sistema carica documenti corrispondenti.</w:t>
      </w:r>
    </w:p>
    <w:p w14:paraId="3C9E8E17" w14:textId="77777777" w:rsidR="00170029" w:rsidRPr="00170029" w:rsidRDefault="00170029" w:rsidP="00170029">
      <w:pPr>
        <w:numPr>
          <w:ilvl w:val="0"/>
          <w:numId w:val="34"/>
        </w:numPr>
        <w:rPr>
          <w:lang w:val="it-IT"/>
        </w:rPr>
      </w:pPr>
      <w:r w:rsidRPr="00170029">
        <w:rPr>
          <w:b/>
          <w:bCs/>
          <w:lang w:val="it-IT"/>
        </w:rPr>
        <w:t>Precondizioni:</w:t>
      </w:r>
      <w:r w:rsidRPr="00170029">
        <w:rPr>
          <w:lang w:val="it-IT"/>
        </w:rPr>
        <w:br/>
        <w:t>Documenti in lingua disponibili.</w:t>
      </w:r>
    </w:p>
    <w:p w14:paraId="29BDE9EA" w14:textId="77777777" w:rsidR="00170029" w:rsidRPr="00170029" w:rsidRDefault="00170029" w:rsidP="00170029">
      <w:pPr>
        <w:numPr>
          <w:ilvl w:val="0"/>
          <w:numId w:val="34"/>
        </w:numPr>
        <w:rPr>
          <w:lang w:val="it-IT"/>
        </w:rPr>
      </w:pPr>
      <w:r w:rsidRPr="00170029">
        <w:rPr>
          <w:b/>
          <w:bCs/>
          <w:lang w:val="it-IT"/>
        </w:rPr>
        <w:t>Flusso principale:</w:t>
      </w:r>
    </w:p>
    <w:p w14:paraId="75C37C83" w14:textId="77777777" w:rsidR="00170029" w:rsidRPr="00170029" w:rsidRDefault="00170029" w:rsidP="00170029">
      <w:pPr>
        <w:numPr>
          <w:ilvl w:val="1"/>
          <w:numId w:val="34"/>
        </w:numPr>
        <w:rPr>
          <w:lang w:val="it-IT"/>
        </w:rPr>
      </w:pPr>
      <w:r w:rsidRPr="00170029">
        <w:rPr>
          <w:lang w:val="it-IT"/>
        </w:rPr>
        <w:t>L’utente seleziona la lingua.</w:t>
      </w:r>
    </w:p>
    <w:p w14:paraId="678CAADE" w14:textId="77777777" w:rsidR="00170029" w:rsidRPr="00170029" w:rsidRDefault="00170029" w:rsidP="00170029">
      <w:pPr>
        <w:numPr>
          <w:ilvl w:val="1"/>
          <w:numId w:val="34"/>
        </w:numPr>
        <w:rPr>
          <w:lang w:val="it-IT"/>
        </w:rPr>
      </w:pPr>
      <w:r w:rsidRPr="00170029">
        <w:rPr>
          <w:lang w:val="it-IT"/>
        </w:rPr>
        <w:t>Il sistema filtra i documenti in base alla lingua.</w:t>
      </w:r>
    </w:p>
    <w:p w14:paraId="1A83FB77" w14:textId="77777777" w:rsidR="00170029" w:rsidRPr="00170029" w:rsidRDefault="00170029" w:rsidP="00170029">
      <w:pPr>
        <w:numPr>
          <w:ilvl w:val="1"/>
          <w:numId w:val="34"/>
        </w:numPr>
        <w:rPr>
          <w:lang w:val="it-IT"/>
        </w:rPr>
      </w:pPr>
      <w:r w:rsidRPr="00170029">
        <w:rPr>
          <w:lang w:val="it-IT"/>
        </w:rPr>
        <w:t>Carica i documenti nella lingua selezionata.</w:t>
      </w:r>
    </w:p>
    <w:p w14:paraId="5452BE86" w14:textId="77777777" w:rsidR="00170029" w:rsidRPr="00170029" w:rsidRDefault="00170029" w:rsidP="00170029">
      <w:pPr>
        <w:numPr>
          <w:ilvl w:val="0"/>
          <w:numId w:val="34"/>
        </w:numPr>
        <w:rPr>
          <w:lang w:val="it-IT"/>
        </w:rPr>
      </w:pPr>
      <w:r w:rsidRPr="00170029">
        <w:rPr>
          <w:b/>
          <w:bCs/>
          <w:lang w:val="it-IT"/>
        </w:rPr>
        <w:t>Requisiti collegati:</w:t>
      </w:r>
      <w:r w:rsidRPr="00170029">
        <w:rPr>
          <w:lang w:val="it-IT"/>
        </w:rPr>
        <w:t xml:space="preserve"> RF8</w:t>
      </w:r>
    </w:p>
    <w:p w14:paraId="36067451" w14:textId="77777777" w:rsidR="00170029" w:rsidRPr="00170029" w:rsidRDefault="00170029" w:rsidP="00170029">
      <w:pPr>
        <w:rPr>
          <w:lang w:val="it-IT"/>
        </w:rPr>
      </w:pPr>
      <w:r w:rsidRPr="00170029">
        <w:rPr>
          <w:lang w:val="it-IT"/>
        </w:rPr>
        <w:t>----------------------------------------------------------------------------------------------------------------------</w:t>
      </w:r>
    </w:p>
    <w:p w14:paraId="03C2D000" w14:textId="77777777" w:rsidR="00170029" w:rsidRPr="00170029" w:rsidRDefault="00170029" w:rsidP="00170029">
      <w:pPr>
        <w:rPr>
          <w:b/>
          <w:bCs/>
          <w:lang w:val="it-IT"/>
        </w:rPr>
      </w:pPr>
      <w:r w:rsidRPr="00170029">
        <w:rPr>
          <w:b/>
          <w:bCs/>
          <w:lang w:val="it-IT"/>
        </w:rPr>
        <w:t>CU8 – Ripresa delle sessioni interrotte (opzionale)</w:t>
      </w:r>
    </w:p>
    <w:p w14:paraId="63B24C04" w14:textId="77777777" w:rsidR="00170029" w:rsidRPr="00170029" w:rsidRDefault="00170029" w:rsidP="00170029">
      <w:pPr>
        <w:numPr>
          <w:ilvl w:val="0"/>
          <w:numId w:val="35"/>
        </w:numPr>
        <w:rPr>
          <w:lang w:val="it-IT"/>
        </w:rPr>
      </w:pPr>
      <w:r w:rsidRPr="00170029">
        <w:rPr>
          <w:b/>
          <w:bCs/>
          <w:lang w:val="it-IT"/>
        </w:rPr>
        <w:t>Attori:</w:t>
      </w:r>
      <w:r w:rsidRPr="00170029">
        <w:rPr>
          <w:lang w:val="it-IT"/>
        </w:rPr>
        <w:t xml:space="preserve"> Utente autenticato</w:t>
      </w:r>
    </w:p>
    <w:p w14:paraId="4A1B2240" w14:textId="77777777" w:rsidR="00170029" w:rsidRPr="00170029" w:rsidRDefault="00170029" w:rsidP="00170029">
      <w:pPr>
        <w:numPr>
          <w:ilvl w:val="0"/>
          <w:numId w:val="35"/>
        </w:numPr>
        <w:rPr>
          <w:lang w:val="it-IT"/>
        </w:rPr>
      </w:pPr>
      <w:r w:rsidRPr="00170029">
        <w:rPr>
          <w:b/>
          <w:bCs/>
          <w:lang w:val="it-IT"/>
        </w:rPr>
        <w:lastRenderedPageBreak/>
        <w:t>Descrizione:</w:t>
      </w:r>
      <w:r w:rsidRPr="00170029">
        <w:rPr>
          <w:lang w:val="it-IT"/>
        </w:rPr>
        <w:br/>
        <w:t>Se una sessione si interrompe, l’utente può riprenderla da dove era rimasto.</w:t>
      </w:r>
    </w:p>
    <w:p w14:paraId="0DFDC134" w14:textId="77777777" w:rsidR="00170029" w:rsidRPr="00170029" w:rsidRDefault="00170029" w:rsidP="00170029">
      <w:pPr>
        <w:numPr>
          <w:ilvl w:val="0"/>
          <w:numId w:val="35"/>
        </w:numPr>
        <w:rPr>
          <w:lang w:val="it-IT"/>
        </w:rPr>
      </w:pPr>
      <w:r w:rsidRPr="00170029">
        <w:rPr>
          <w:b/>
          <w:bCs/>
          <w:lang w:val="it-IT"/>
        </w:rPr>
        <w:t>Precondizioni:</w:t>
      </w:r>
      <w:r w:rsidRPr="00170029">
        <w:rPr>
          <w:lang w:val="it-IT"/>
        </w:rPr>
        <w:br/>
        <w:t>Sessione interrotta esistente salvata.</w:t>
      </w:r>
    </w:p>
    <w:p w14:paraId="5AE99419" w14:textId="77777777" w:rsidR="00170029" w:rsidRPr="00170029" w:rsidRDefault="00170029" w:rsidP="00170029">
      <w:pPr>
        <w:numPr>
          <w:ilvl w:val="0"/>
          <w:numId w:val="35"/>
        </w:numPr>
        <w:rPr>
          <w:lang w:val="it-IT"/>
        </w:rPr>
      </w:pPr>
      <w:r w:rsidRPr="00170029">
        <w:rPr>
          <w:b/>
          <w:bCs/>
          <w:lang w:val="it-IT"/>
        </w:rPr>
        <w:t>Flusso principale:</w:t>
      </w:r>
    </w:p>
    <w:p w14:paraId="4DE3635D" w14:textId="77777777" w:rsidR="00170029" w:rsidRPr="00170029" w:rsidRDefault="00170029" w:rsidP="00170029">
      <w:pPr>
        <w:numPr>
          <w:ilvl w:val="1"/>
          <w:numId w:val="35"/>
        </w:numPr>
        <w:rPr>
          <w:lang w:val="it-IT"/>
        </w:rPr>
      </w:pPr>
      <w:r w:rsidRPr="00170029">
        <w:rPr>
          <w:lang w:val="it-IT"/>
        </w:rPr>
        <w:t>Il sistema rileva sessioni interrotte.</w:t>
      </w:r>
    </w:p>
    <w:p w14:paraId="2767D049" w14:textId="77777777" w:rsidR="00170029" w:rsidRPr="00170029" w:rsidRDefault="00170029" w:rsidP="00170029">
      <w:pPr>
        <w:numPr>
          <w:ilvl w:val="1"/>
          <w:numId w:val="35"/>
        </w:numPr>
        <w:rPr>
          <w:lang w:val="it-IT"/>
        </w:rPr>
      </w:pPr>
      <w:r w:rsidRPr="00170029">
        <w:rPr>
          <w:lang w:val="it-IT"/>
        </w:rPr>
        <w:t>Chiede all’utente se desidera riprendere.</w:t>
      </w:r>
    </w:p>
    <w:p w14:paraId="54AE50C4" w14:textId="77777777" w:rsidR="00170029" w:rsidRPr="00170029" w:rsidRDefault="00170029" w:rsidP="00170029">
      <w:pPr>
        <w:numPr>
          <w:ilvl w:val="1"/>
          <w:numId w:val="35"/>
        </w:numPr>
        <w:rPr>
          <w:lang w:val="it-IT"/>
        </w:rPr>
      </w:pPr>
      <w:r w:rsidRPr="00170029">
        <w:rPr>
          <w:lang w:val="it-IT"/>
        </w:rPr>
        <w:t>Ricarica stato precedente (documenti, tempo, domande risposte).</w:t>
      </w:r>
    </w:p>
    <w:p w14:paraId="3E5D5DA6" w14:textId="77777777" w:rsidR="00170029" w:rsidRPr="00170029" w:rsidRDefault="00170029" w:rsidP="00170029">
      <w:pPr>
        <w:numPr>
          <w:ilvl w:val="0"/>
          <w:numId w:val="35"/>
        </w:numPr>
        <w:rPr>
          <w:lang w:val="it-IT"/>
        </w:rPr>
      </w:pPr>
      <w:r w:rsidRPr="00170029">
        <w:rPr>
          <w:b/>
          <w:bCs/>
          <w:lang w:val="it-IT"/>
        </w:rPr>
        <w:t>Postcondizioni:</w:t>
      </w:r>
      <w:r w:rsidRPr="00170029">
        <w:rPr>
          <w:lang w:val="it-IT"/>
        </w:rPr>
        <w:br/>
        <w:t>L’utente può completare la sessione.</w:t>
      </w:r>
    </w:p>
    <w:p w14:paraId="1EDE791B" w14:textId="77777777" w:rsidR="00170029" w:rsidRPr="00170029" w:rsidRDefault="00170029" w:rsidP="00170029">
      <w:pPr>
        <w:numPr>
          <w:ilvl w:val="0"/>
          <w:numId w:val="35"/>
        </w:numPr>
        <w:rPr>
          <w:lang w:val="it-IT"/>
        </w:rPr>
      </w:pPr>
      <w:r w:rsidRPr="00170029">
        <w:rPr>
          <w:b/>
          <w:bCs/>
          <w:lang w:val="it-IT"/>
        </w:rPr>
        <w:t>Requisiti collegati:</w:t>
      </w:r>
      <w:r w:rsidRPr="00170029">
        <w:rPr>
          <w:lang w:val="it-IT"/>
        </w:rPr>
        <w:t xml:space="preserve"> RF9</w:t>
      </w:r>
    </w:p>
    <w:p w14:paraId="2EEC8DD2" w14:textId="77777777" w:rsidR="00170029" w:rsidRDefault="00170029" w:rsidP="00170029"/>
    <w:p w14:paraId="778ECBD4" w14:textId="77777777" w:rsidR="00170029" w:rsidRDefault="00170029" w:rsidP="00170029"/>
    <w:p w14:paraId="5EC43367" w14:textId="77777777" w:rsidR="00170029" w:rsidRDefault="00170029" w:rsidP="00170029"/>
    <w:p w14:paraId="75596BFC" w14:textId="77777777" w:rsidR="00170029" w:rsidRDefault="00170029" w:rsidP="00170029"/>
    <w:p w14:paraId="7D7382F3" w14:textId="77777777" w:rsidR="00170029" w:rsidRDefault="00170029" w:rsidP="00170029"/>
    <w:p w14:paraId="173A82C5" w14:textId="77777777" w:rsidR="00170029" w:rsidRDefault="00170029" w:rsidP="00170029"/>
    <w:p w14:paraId="2F00EDEA" w14:textId="77777777" w:rsidR="00170029" w:rsidRDefault="00170029" w:rsidP="00170029"/>
    <w:p w14:paraId="7F162F41" w14:textId="77777777" w:rsidR="00170029" w:rsidRDefault="00170029" w:rsidP="00170029"/>
    <w:p w14:paraId="0CC011EB" w14:textId="77777777" w:rsidR="00170029" w:rsidRDefault="00170029" w:rsidP="00170029"/>
    <w:p w14:paraId="1A12AA52" w14:textId="77777777" w:rsidR="00170029" w:rsidRDefault="00170029" w:rsidP="00170029"/>
    <w:p w14:paraId="41692847" w14:textId="77777777" w:rsidR="00170029" w:rsidRDefault="00170029" w:rsidP="00170029"/>
    <w:p w14:paraId="4448958D" w14:textId="77777777" w:rsidR="00170029" w:rsidRDefault="00170029" w:rsidP="00170029"/>
    <w:p w14:paraId="5F8AA4C7" w14:textId="77777777" w:rsidR="00170029" w:rsidRDefault="00170029" w:rsidP="00170029"/>
    <w:p w14:paraId="35F4A97D" w14:textId="77777777" w:rsidR="00170029" w:rsidRDefault="00170029" w:rsidP="00170029"/>
    <w:p w14:paraId="39158BBC" w14:textId="77777777" w:rsidR="00170029" w:rsidRDefault="00170029" w:rsidP="00170029"/>
    <w:p w14:paraId="7E21647D" w14:textId="77777777" w:rsidR="00170029" w:rsidRDefault="00170029" w:rsidP="00170029"/>
    <w:p w14:paraId="73FAA87D" w14:textId="53308022" w:rsidR="00170029" w:rsidRDefault="00170029" w:rsidP="00170029">
      <w:pPr>
        <w:pStyle w:val="Titolo1"/>
      </w:pPr>
      <w:r>
        <w:lastRenderedPageBreak/>
        <w:t>Scelte Progettuali e Architetturali</w:t>
      </w:r>
    </w:p>
    <w:p w14:paraId="5F026269" w14:textId="77777777" w:rsidR="00476986" w:rsidRPr="00476986" w:rsidRDefault="00476986" w:rsidP="00476986">
      <w:pPr>
        <w:rPr>
          <w:b/>
          <w:bCs/>
          <w:lang w:val="it-IT"/>
        </w:rPr>
      </w:pPr>
      <w:r w:rsidRPr="00476986">
        <w:rPr>
          <w:b/>
          <w:bCs/>
          <w:lang w:val="it-IT"/>
        </w:rPr>
        <w:t>1. Architettura Generale: MVC (Model-View-Controller)</w:t>
      </w:r>
    </w:p>
    <w:p w14:paraId="79863719" w14:textId="77777777" w:rsidR="00476986" w:rsidRPr="00476986" w:rsidRDefault="00476986" w:rsidP="00476986">
      <w:pPr>
        <w:rPr>
          <w:lang w:val="it-IT"/>
        </w:rPr>
      </w:pPr>
      <w:r w:rsidRPr="00476986">
        <w:rPr>
          <w:lang w:val="it-IT"/>
        </w:rPr>
        <w:t xml:space="preserve">L'applicazione sarà strutturata seguendo il pattern </w:t>
      </w:r>
      <w:r w:rsidRPr="00476986">
        <w:rPr>
          <w:b/>
          <w:bCs/>
          <w:lang w:val="it-IT"/>
        </w:rPr>
        <w:t>MVC</w:t>
      </w:r>
      <w:r w:rsidRPr="00476986">
        <w:rPr>
          <w:lang w:val="it-IT"/>
        </w:rPr>
        <w:t>, utile per separare:</w:t>
      </w:r>
    </w:p>
    <w:p w14:paraId="2CFCBBEF" w14:textId="77777777" w:rsidR="00476986" w:rsidRPr="00476986" w:rsidRDefault="00476986" w:rsidP="00476986">
      <w:pPr>
        <w:numPr>
          <w:ilvl w:val="0"/>
          <w:numId w:val="36"/>
        </w:numPr>
        <w:rPr>
          <w:lang w:val="it-IT"/>
        </w:rPr>
      </w:pPr>
      <w:r w:rsidRPr="00476986">
        <w:rPr>
          <w:b/>
          <w:bCs/>
          <w:lang w:val="it-IT"/>
        </w:rPr>
        <w:t>Model:</w:t>
      </w:r>
      <w:r w:rsidRPr="00476986">
        <w:rPr>
          <w:lang w:val="it-IT"/>
        </w:rPr>
        <w:t xml:space="preserve"> Logica applicativa e accesso ai dati (utenti, documenti, sessioni, punteggi).</w:t>
      </w:r>
    </w:p>
    <w:p w14:paraId="76C2916B" w14:textId="77777777" w:rsidR="00476986" w:rsidRPr="00476986" w:rsidRDefault="00476986" w:rsidP="00476986">
      <w:pPr>
        <w:numPr>
          <w:ilvl w:val="0"/>
          <w:numId w:val="36"/>
        </w:numPr>
        <w:rPr>
          <w:lang w:val="it-IT"/>
        </w:rPr>
      </w:pPr>
      <w:r w:rsidRPr="00476986">
        <w:rPr>
          <w:b/>
          <w:bCs/>
          <w:lang w:val="it-IT"/>
        </w:rPr>
        <w:t>View:</w:t>
      </w:r>
      <w:r w:rsidRPr="00476986">
        <w:rPr>
          <w:lang w:val="it-IT"/>
        </w:rPr>
        <w:t xml:space="preserve"> Interfaccia grafica realizzata in </w:t>
      </w:r>
      <w:r w:rsidRPr="00476986">
        <w:rPr>
          <w:b/>
          <w:bCs/>
          <w:lang w:val="it-IT"/>
        </w:rPr>
        <w:t>JavaFX + CSS</w:t>
      </w:r>
      <w:r w:rsidRPr="00476986">
        <w:rPr>
          <w:lang w:val="it-IT"/>
        </w:rPr>
        <w:t>.</w:t>
      </w:r>
    </w:p>
    <w:p w14:paraId="44682F63" w14:textId="6C7CE8E7" w:rsidR="00641CAD" w:rsidRPr="00476986" w:rsidRDefault="00476986" w:rsidP="00641CAD">
      <w:pPr>
        <w:numPr>
          <w:ilvl w:val="0"/>
          <w:numId w:val="36"/>
        </w:numPr>
        <w:rPr>
          <w:lang w:val="it-IT"/>
        </w:rPr>
      </w:pPr>
      <w:r w:rsidRPr="00476986">
        <w:rPr>
          <w:b/>
          <w:bCs/>
          <w:lang w:val="it-IT"/>
        </w:rPr>
        <w:t>Controller:</w:t>
      </w:r>
      <w:r w:rsidRPr="00476986">
        <w:rPr>
          <w:lang w:val="it-IT"/>
        </w:rPr>
        <w:t xml:space="preserve"> Gestione delle interazioni tra utente e logica, uso intensivo di </w:t>
      </w:r>
      <w:r w:rsidRPr="00476986">
        <w:rPr>
          <w:b/>
          <w:bCs/>
          <w:lang w:val="it-IT"/>
        </w:rPr>
        <w:t>lambda expressions</w:t>
      </w:r>
      <w:r w:rsidRPr="00476986">
        <w:rPr>
          <w:lang w:val="it-IT"/>
        </w:rPr>
        <w:t xml:space="preserve"> e </w:t>
      </w:r>
      <w:r w:rsidRPr="00476986">
        <w:rPr>
          <w:b/>
          <w:bCs/>
          <w:lang w:val="it-IT"/>
        </w:rPr>
        <w:t>JavaFX events</w:t>
      </w:r>
      <w:r w:rsidRPr="00476986">
        <w:rPr>
          <w:lang w:val="it-IT"/>
        </w:rPr>
        <w:t>.</w:t>
      </w:r>
    </w:p>
    <w:p w14:paraId="174BCBAC" w14:textId="00B18830" w:rsidR="00170029" w:rsidRPr="00641CAD" w:rsidRDefault="00476986" w:rsidP="00170029">
      <w:pPr>
        <w:rPr>
          <w:b/>
          <w:bCs/>
        </w:rPr>
      </w:pPr>
      <w:r w:rsidRPr="00641CAD">
        <w:rPr>
          <w:b/>
          <w:bCs/>
        </w:rPr>
        <w:t>2. Suddivisione in Packages</w:t>
      </w:r>
    </w:p>
    <w:tbl>
      <w:tblPr>
        <w:tblW w:w="84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5752"/>
        <w:gridCol w:w="1602"/>
      </w:tblGrid>
      <w:tr w:rsidR="00513200" w:rsidRPr="00476986" w14:paraId="22ADFBF2" w14:textId="77777777" w:rsidTr="00641CAD">
        <w:trPr>
          <w:trHeight w:val="567"/>
          <w:tblHeader/>
          <w:tblCellSpacing w:w="15" w:type="dxa"/>
        </w:trPr>
        <w:tc>
          <w:tcPr>
            <w:tcW w:w="1093" w:type="dxa"/>
            <w:vAlign w:val="center"/>
            <w:hideMark/>
          </w:tcPr>
          <w:p w14:paraId="08139A7D" w14:textId="77777777" w:rsidR="00476986" w:rsidRPr="00476986" w:rsidRDefault="00476986" w:rsidP="00476986">
            <w:pPr>
              <w:rPr>
                <w:b/>
                <w:bCs/>
                <w:lang w:val="it-IT"/>
              </w:rPr>
            </w:pPr>
            <w:r w:rsidRPr="00476986">
              <w:rPr>
                <w:b/>
                <w:bCs/>
                <w:lang w:val="it-IT"/>
              </w:rPr>
              <w:t>Modulo</w:t>
            </w:r>
          </w:p>
        </w:tc>
        <w:tc>
          <w:tcPr>
            <w:tcW w:w="5722" w:type="dxa"/>
            <w:vAlign w:val="center"/>
            <w:hideMark/>
          </w:tcPr>
          <w:p w14:paraId="731A5A24" w14:textId="77777777" w:rsidR="00476986" w:rsidRPr="00476986" w:rsidRDefault="00476986" w:rsidP="00476986">
            <w:pPr>
              <w:rPr>
                <w:b/>
                <w:bCs/>
                <w:lang w:val="it-IT"/>
              </w:rPr>
            </w:pPr>
            <w:r w:rsidRPr="00476986">
              <w:rPr>
                <w:b/>
                <w:bCs/>
                <w:lang w:val="it-IT"/>
              </w:rPr>
              <w:t>Contenuto</w:t>
            </w:r>
          </w:p>
        </w:tc>
        <w:tc>
          <w:tcPr>
            <w:tcW w:w="0" w:type="auto"/>
            <w:vAlign w:val="center"/>
            <w:hideMark/>
          </w:tcPr>
          <w:p w14:paraId="550101C6" w14:textId="77777777" w:rsidR="00476986" w:rsidRPr="00476986" w:rsidRDefault="00476986" w:rsidP="00476986">
            <w:pPr>
              <w:rPr>
                <w:b/>
                <w:bCs/>
                <w:lang w:val="it-IT"/>
              </w:rPr>
            </w:pPr>
            <w:r w:rsidRPr="00476986">
              <w:rPr>
                <w:b/>
                <w:bCs/>
                <w:lang w:val="it-IT"/>
              </w:rPr>
              <w:t>Dipendenze</w:t>
            </w:r>
          </w:p>
        </w:tc>
      </w:tr>
      <w:tr w:rsidR="00513200" w:rsidRPr="00476986" w14:paraId="4CC26083" w14:textId="77777777" w:rsidTr="00641CAD">
        <w:trPr>
          <w:trHeight w:val="567"/>
          <w:tblCellSpacing w:w="15" w:type="dxa"/>
        </w:trPr>
        <w:tc>
          <w:tcPr>
            <w:tcW w:w="1093" w:type="dxa"/>
            <w:vAlign w:val="center"/>
            <w:hideMark/>
          </w:tcPr>
          <w:p w14:paraId="07A745CA" w14:textId="0D0E046E" w:rsidR="00476986" w:rsidRPr="00476986" w:rsidRDefault="00476986" w:rsidP="00476986">
            <w:pPr>
              <w:rPr>
                <w:lang w:val="it-IT"/>
              </w:rPr>
            </w:pPr>
            <w:r>
              <w:rPr>
                <w:lang w:val="it-IT"/>
              </w:rPr>
              <w:t>alert</w:t>
            </w:r>
          </w:p>
        </w:tc>
        <w:tc>
          <w:tcPr>
            <w:tcW w:w="5722" w:type="dxa"/>
            <w:vAlign w:val="center"/>
            <w:hideMark/>
          </w:tcPr>
          <w:p w14:paraId="372D05D0" w14:textId="58A6CD09" w:rsidR="00476986" w:rsidRPr="00476986" w:rsidRDefault="00476986" w:rsidP="00476986">
            <w:pPr>
              <w:rPr>
                <w:lang w:val="it-IT"/>
              </w:rPr>
            </w:pPr>
            <w:r>
              <w:rPr>
                <w:lang w:val="it-IT"/>
              </w:rPr>
              <w:t>Messaggi di errore e avvertimento nel programma</w:t>
            </w:r>
          </w:p>
        </w:tc>
        <w:tc>
          <w:tcPr>
            <w:tcW w:w="0" w:type="auto"/>
            <w:vAlign w:val="center"/>
            <w:hideMark/>
          </w:tcPr>
          <w:p w14:paraId="5544D594" w14:textId="77777777" w:rsidR="00476986" w:rsidRPr="00476986" w:rsidRDefault="00476986" w:rsidP="00476986">
            <w:pPr>
              <w:rPr>
                <w:lang w:val="it-IT"/>
              </w:rPr>
            </w:pPr>
            <w:r w:rsidRPr="00476986">
              <w:rPr>
                <w:lang w:val="it-IT"/>
              </w:rPr>
              <w:t>Nessuna</w:t>
            </w:r>
          </w:p>
        </w:tc>
      </w:tr>
      <w:tr w:rsidR="00513200" w:rsidRPr="00476986" w14:paraId="20273664" w14:textId="77777777" w:rsidTr="00641CAD">
        <w:trPr>
          <w:trHeight w:val="567"/>
          <w:tblCellSpacing w:w="15" w:type="dxa"/>
        </w:trPr>
        <w:tc>
          <w:tcPr>
            <w:tcW w:w="1093" w:type="dxa"/>
            <w:vAlign w:val="center"/>
            <w:hideMark/>
          </w:tcPr>
          <w:p w14:paraId="57FD61F2" w14:textId="77777777" w:rsidR="00476986" w:rsidRPr="00476986" w:rsidRDefault="00476986" w:rsidP="00476986">
            <w:pPr>
              <w:rPr>
                <w:lang w:val="it-IT"/>
              </w:rPr>
            </w:pPr>
            <w:r w:rsidRPr="00476986">
              <w:rPr>
                <w:lang w:val="it-IT"/>
              </w:rPr>
              <w:t>controller</w:t>
            </w:r>
          </w:p>
        </w:tc>
        <w:tc>
          <w:tcPr>
            <w:tcW w:w="5722" w:type="dxa"/>
            <w:vAlign w:val="center"/>
            <w:hideMark/>
          </w:tcPr>
          <w:p w14:paraId="2EA37162" w14:textId="48632BB9" w:rsidR="00476986" w:rsidRPr="00476986" w:rsidRDefault="00476986" w:rsidP="00476986">
            <w:pPr>
              <w:rPr>
                <w:lang w:val="it-IT"/>
              </w:rPr>
            </w:pPr>
            <w:r w:rsidRPr="00476986">
              <w:rPr>
                <w:lang w:val="it-IT"/>
              </w:rPr>
              <w:t>Logica di controllo per ogni schermata o processo</w:t>
            </w:r>
            <w:r w:rsidR="00513200">
              <w:rPr>
                <w:lang w:val="it-IT"/>
              </w:rPr>
              <w:t xml:space="preserve"> e accesso al db </w:t>
            </w:r>
          </w:p>
        </w:tc>
        <w:tc>
          <w:tcPr>
            <w:tcW w:w="0" w:type="auto"/>
            <w:vAlign w:val="center"/>
            <w:hideMark/>
          </w:tcPr>
          <w:p w14:paraId="4F4188BA" w14:textId="1F3A76F5" w:rsidR="00476986" w:rsidRPr="00476986" w:rsidRDefault="00513200" w:rsidP="00476986">
            <w:pPr>
              <w:rPr>
                <w:lang w:val="it-IT"/>
              </w:rPr>
            </w:pPr>
            <w:r>
              <w:rPr>
                <w:lang w:val="it-IT"/>
              </w:rPr>
              <w:t>a</w:t>
            </w:r>
            <w:r w:rsidR="00476986">
              <w:rPr>
                <w:lang w:val="it-IT"/>
              </w:rPr>
              <w:t xml:space="preserve">lert, </w:t>
            </w:r>
            <w:r>
              <w:rPr>
                <w:lang w:val="it-IT"/>
              </w:rPr>
              <w:t>view, users</w:t>
            </w:r>
          </w:p>
        </w:tc>
      </w:tr>
      <w:tr w:rsidR="00513200" w:rsidRPr="00476986" w14:paraId="184363BE" w14:textId="77777777" w:rsidTr="00641CAD">
        <w:trPr>
          <w:trHeight w:val="567"/>
          <w:tblCellSpacing w:w="15" w:type="dxa"/>
        </w:trPr>
        <w:tc>
          <w:tcPr>
            <w:tcW w:w="1093" w:type="dxa"/>
            <w:vAlign w:val="center"/>
            <w:hideMark/>
          </w:tcPr>
          <w:p w14:paraId="1B5E669C" w14:textId="77777777" w:rsidR="00476986" w:rsidRPr="00476986" w:rsidRDefault="00476986" w:rsidP="00476986">
            <w:pPr>
              <w:rPr>
                <w:lang w:val="it-IT"/>
              </w:rPr>
            </w:pPr>
            <w:r w:rsidRPr="00476986">
              <w:rPr>
                <w:lang w:val="it-IT"/>
              </w:rPr>
              <w:t>view</w:t>
            </w:r>
          </w:p>
        </w:tc>
        <w:tc>
          <w:tcPr>
            <w:tcW w:w="5722" w:type="dxa"/>
            <w:vAlign w:val="center"/>
            <w:hideMark/>
          </w:tcPr>
          <w:p w14:paraId="0F931EB4" w14:textId="77777777" w:rsidR="00476986" w:rsidRPr="00476986" w:rsidRDefault="00476986" w:rsidP="00476986">
            <w:pPr>
              <w:rPr>
                <w:lang w:val="it-IT"/>
              </w:rPr>
            </w:pPr>
            <w:r w:rsidRPr="00476986">
              <w:rPr>
                <w:lang w:val="it-IT"/>
              </w:rPr>
              <w:t>File FXML e CSS, classi JavaFX legate all’interfaccia</w:t>
            </w:r>
          </w:p>
        </w:tc>
        <w:tc>
          <w:tcPr>
            <w:tcW w:w="0" w:type="auto"/>
            <w:vAlign w:val="center"/>
            <w:hideMark/>
          </w:tcPr>
          <w:p w14:paraId="1A0DA36E" w14:textId="77777777" w:rsidR="00476986" w:rsidRPr="00476986" w:rsidRDefault="00476986" w:rsidP="00476986">
            <w:pPr>
              <w:rPr>
                <w:lang w:val="it-IT"/>
              </w:rPr>
            </w:pPr>
            <w:r w:rsidRPr="00476986">
              <w:rPr>
                <w:lang w:val="it-IT"/>
              </w:rPr>
              <w:t>controller</w:t>
            </w:r>
          </w:p>
        </w:tc>
      </w:tr>
      <w:tr w:rsidR="00513200" w:rsidRPr="00476986" w14:paraId="24F696B9" w14:textId="77777777" w:rsidTr="00641CAD">
        <w:trPr>
          <w:trHeight w:val="580"/>
          <w:tblCellSpacing w:w="15" w:type="dxa"/>
        </w:trPr>
        <w:tc>
          <w:tcPr>
            <w:tcW w:w="1093" w:type="dxa"/>
            <w:vAlign w:val="center"/>
            <w:hideMark/>
          </w:tcPr>
          <w:p w14:paraId="6C562D03" w14:textId="78F92359" w:rsidR="00476986" w:rsidRPr="00476986" w:rsidRDefault="00513200" w:rsidP="00476986">
            <w:pPr>
              <w:rPr>
                <w:lang w:val="it-IT"/>
              </w:rPr>
            </w:pPr>
            <w:r>
              <w:rPr>
                <w:lang w:val="it-IT"/>
              </w:rPr>
              <w:t>service</w:t>
            </w:r>
          </w:p>
        </w:tc>
        <w:tc>
          <w:tcPr>
            <w:tcW w:w="5722" w:type="dxa"/>
            <w:vAlign w:val="center"/>
            <w:hideMark/>
          </w:tcPr>
          <w:p w14:paraId="4109C6BF" w14:textId="2063A1BA" w:rsidR="00476986" w:rsidRPr="00476986" w:rsidRDefault="00513200" w:rsidP="00476986">
            <w:pPr>
              <w:rPr>
                <w:lang w:val="it-IT"/>
              </w:rPr>
            </w:pPr>
            <w:r>
              <w:rPr>
                <w:lang w:val="it-IT"/>
              </w:rPr>
              <w:t xml:space="preserve">Funzionalità del programma  </w:t>
            </w:r>
          </w:p>
        </w:tc>
        <w:tc>
          <w:tcPr>
            <w:tcW w:w="0" w:type="auto"/>
            <w:vAlign w:val="center"/>
            <w:hideMark/>
          </w:tcPr>
          <w:p w14:paraId="2F1A7490" w14:textId="1D5DEF67" w:rsidR="00476986" w:rsidRPr="00476986" w:rsidRDefault="00513200" w:rsidP="00476986">
            <w:pPr>
              <w:rPr>
                <w:lang w:val="it-IT"/>
              </w:rPr>
            </w:pPr>
            <w:r>
              <w:rPr>
                <w:lang w:val="it-IT"/>
              </w:rPr>
              <w:t>alert, users</w:t>
            </w:r>
          </w:p>
        </w:tc>
      </w:tr>
      <w:tr w:rsidR="00513200" w:rsidRPr="00476986" w14:paraId="3C5A1B33" w14:textId="77777777" w:rsidTr="00641CAD">
        <w:trPr>
          <w:trHeight w:val="580"/>
          <w:tblCellSpacing w:w="15" w:type="dxa"/>
        </w:trPr>
        <w:tc>
          <w:tcPr>
            <w:tcW w:w="1093" w:type="dxa"/>
            <w:vAlign w:val="center"/>
          </w:tcPr>
          <w:p w14:paraId="25DF9E23" w14:textId="075B1695" w:rsidR="00513200" w:rsidRDefault="00513200" w:rsidP="00476986">
            <w:pPr>
              <w:rPr>
                <w:lang w:val="it-IT"/>
              </w:rPr>
            </w:pPr>
            <w:r>
              <w:rPr>
                <w:lang w:val="it-IT"/>
              </w:rPr>
              <w:t>users</w:t>
            </w:r>
          </w:p>
        </w:tc>
        <w:tc>
          <w:tcPr>
            <w:tcW w:w="5722" w:type="dxa"/>
            <w:vAlign w:val="center"/>
          </w:tcPr>
          <w:p w14:paraId="0EC2696D" w14:textId="1B5DFC47" w:rsidR="00513200" w:rsidRDefault="00513200" w:rsidP="00476986">
            <w:pPr>
              <w:rPr>
                <w:lang w:val="it-IT"/>
              </w:rPr>
            </w:pPr>
            <w:r>
              <w:rPr>
                <w:lang w:val="it-IT"/>
              </w:rPr>
              <w:t>Suddivisione dei ruoli degli utenti</w:t>
            </w:r>
          </w:p>
        </w:tc>
        <w:tc>
          <w:tcPr>
            <w:tcW w:w="0" w:type="auto"/>
            <w:vAlign w:val="center"/>
          </w:tcPr>
          <w:p w14:paraId="535343BA" w14:textId="0E6CEC03" w:rsidR="00513200" w:rsidRDefault="00513200" w:rsidP="00476986">
            <w:pPr>
              <w:rPr>
                <w:lang w:val="it-IT"/>
              </w:rPr>
            </w:pPr>
            <w:r>
              <w:rPr>
                <w:lang w:val="it-IT"/>
              </w:rPr>
              <w:t>Nessuna</w:t>
            </w:r>
          </w:p>
        </w:tc>
      </w:tr>
    </w:tbl>
    <w:p w14:paraId="050D3FFC" w14:textId="77777777" w:rsidR="00641CAD" w:rsidRDefault="00513200" w:rsidP="00170029">
      <w:r>
        <w:t xml:space="preserve"> </w:t>
      </w:r>
    </w:p>
    <w:p w14:paraId="2E8C90C9" w14:textId="77777777" w:rsidR="00641CAD" w:rsidRPr="00641CAD" w:rsidRDefault="00641CAD" w:rsidP="00641CAD">
      <w:pPr>
        <w:rPr>
          <w:b/>
          <w:bCs/>
          <w:sz w:val="20"/>
          <w:szCs w:val="20"/>
          <w:lang w:val="it-IT"/>
        </w:rPr>
      </w:pPr>
      <w:r w:rsidRPr="00641CAD">
        <w:rPr>
          <w:b/>
          <w:bCs/>
          <w:sz w:val="20"/>
          <w:szCs w:val="20"/>
          <w:lang w:val="it-IT"/>
        </w:rPr>
        <w:t>3. Pattern Software Utilizzati</w:t>
      </w:r>
    </w:p>
    <w:tbl>
      <w:tblPr>
        <w:tblW w:w="954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1"/>
        <w:gridCol w:w="3467"/>
        <w:gridCol w:w="3935"/>
      </w:tblGrid>
      <w:tr w:rsidR="00641CAD" w:rsidRPr="00641CAD" w14:paraId="1780D333" w14:textId="77777777" w:rsidTr="00641CAD">
        <w:trPr>
          <w:trHeight w:val="23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9B3B4B" w14:textId="77777777" w:rsidR="00641CAD" w:rsidRPr="00641CAD" w:rsidRDefault="00641CAD" w:rsidP="00641CAD">
            <w:pPr>
              <w:rPr>
                <w:b/>
                <w:bCs/>
                <w:sz w:val="20"/>
                <w:szCs w:val="20"/>
                <w:lang w:val="it-IT"/>
              </w:rPr>
            </w:pPr>
            <w:r w:rsidRPr="00641CAD">
              <w:rPr>
                <w:b/>
                <w:bCs/>
                <w:sz w:val="20"/>
                <w:szCs w:val="20"/>
                <w:lang w:val="it-IT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1B3EA901" w14:textId="77777777" w:rsidR="00641CAD" w:rsidRPr="00641CAD" w:rsidRDefault="00641CAD" w:rsidP="00641CAD">
            <w:pPr>
              <w:rPr>
                <w:b/>
                <w:bCs/>
                <w:sz w:val="20"/>
                <w:szCs w:val="20"/>
                <w:lang w:val="it-IT"/>
              </w:rPr>
            </w:pPr>
            <w:r w:rsidRPr="00641CAD">
              <w:rPr>
                <w:b/>
                <w:bCs/>
                <w:sz w:val="20"/>
                <w:szCs w:val="20"/>
                <w:lang w:val="it-IT"/>
              </w:rPr>
              <w:t>Applicazione</w:t>
            </w:r>
          </w:p>
        </w:tc>
        <w:tc>
          <w:tcPr>
            <w:tcW w:w="3890" w:type="dxa"/>
            <w:vAlign w:val="center"/>
            <w:hideMark/>
          </w:tcPr>
          <w:p w14:paraId="4DE64F66" w14:textId="77777777" w:rsidR="00641CAD" w:rsidRPr="00641CAD" w:rsidRDefault="00641CAD" w:rsidP="00641CAD">
            <w:pPr>
              <w:rPr>
                <w:b/>
                <w:bCs/>
                <w:sz w:val="20"/>
                <w:szCs w:val="20"/>
                <w:lang w:val="it-IT"/>
              </w:rPr>
            </w:pPr>
            <w:r w:rsidRPr="00641CAD">
              <w:rPr>
                <w:b/>
                <w:bCs/>
                <w:sz w:val="20"/>
                <w:szCs w:val="20"/>
                <w:lang w:val="it-IT"/>
              </w:rPr>
              <w:t>Motivazione</w:t>
            </w:r>
          </w:p>
        </w:tc>
      </w:tr>
      <w:tr w:rsidR="00641CAD" w:rsidRPr="00641CAD" w14:paraId="5F13C85F" w14:textId="77777777" w:rsidTr="00641CAD">
        <w:trPr>
          <w:trHeight w:val="236"/>
          <w:tblCellSpacing w:w="15" w:type="dxa"/>
        </w:trPr>
        <w:tc>
          <w:tcPr>
            <w:tcW w:w="0" w:type="auto"/>
            <w:vAlign w:val="center"/>
            <w:hideMark/>
          </w:tcPr>
          <w:p w14:paraId="44330885" w14:textId="77777777" w:rsidR="00641CAD" w:rsidRPr="00641CAD" w:rsidRDefault="00641CAD" w:rsidP="00641CAD">
            <w:pPr>
              <w:rPr>
                <w:sz w:val="20"/>
                <w:szCs w:val="20"/>
                <w:lang w:val="it-IT"/>
              </w:rPr>
            </w:pPr>
            <w:r w:rsidRPr="00641CAD">
              <w:rPr>
                <w:sz w:val="20"/>
                <w:szCs w:val="20"/>
                <w:lang w:val="it-IT"/>
              </w:rPr>
              <w:t>MVC</w:t>
            </w:r>
          </w:p>
        </w:tc>
        <w:tc>
          <w:tcPr>
            <w:tcW w:w="0" w:type="auto"/>
            <w:vAlign w:val="center"/>
            <w:hideMark/>
          </w:tcPr>
          <w:p w14:paraId="74DAAA9C" w14:textId="77777777" w:rsidR="00641CAD" w:rsidRPr="00641CAD" w:rsidRDefault="00641CAD" w:rsidP="00641CAD">
            <w:pPr>
              <w:rPr>
                <w:sz w:val="20"/>
                <w:szCs w:val="20"/>
                <w:lang w:val="it-IT"/>
              </w:rPr>
            </w:pPr>
            <w:r w:rsidRPr="00641CAD">
              <w:rPr>
                <w:sz w:val="20"/>
                <w:szCs w:val="20"/>
                <w:lang w:val="it-IT"/>
              </w:rPr>
              <w:t>Architettura generale</w:t>
            </w:r>
          </w:p>
        </w:tc>
        <w:tc>
          <w:tcPr>
            <w:tcW w:w="3890" w:type="dxa"/>
            <w:vAlign w:val="center"/>
            <w:hideMark/>
          </w:tcPr>
          <w:p w14:paraId="03D009C7" w14:textId="77777777" w:rsidR="00641CAD" w:rsidRPr="00641CAD" w:rsidRDefault="00641CAD" w:rsidP="00641CAD">
            <w:pPr>
              <w:rPr>
                <w:sz w:val="20"/>
                <w:szCs w:val="20"/>
                <w:lang w:val="it-IT"/>
              </w:rPr>
            </w:pPr>
            <w:r w:rsidRPr="00641CAD">
              <w:rPr>
                <w:sz w:val="20"/>
                <w:szCs w:val="20"/>
                <w:lang w:val="it-IT"/>
              </w:rPr>
              <w:t>Separazione di responsabilità</w:t>
            </w:r>
          </w:p>
        </w:tc>
      </w:tr>
      <w:tr w:rsidR="00641CAD" w:rsidRPr="00641CAD" w14:paraId="151730BA" w14:textId="77777777" w:rsidTr="00641CAD">
        <w:trPr>
          <w:trHeight w:val="384"/>
          <w:tblCellSpacing w:w="15" w:type="dxa"/>
        </w:trPr>
        <w:tc>
          <w:tcPr>
            <w:tcW w:w="0" w:type="auto"/>
            <w:vAlign w:val="center"/>
            <w:hideMark/>
          </w:tcPr>
          <w:p w14:paraId="14FABD61" w14:textId="77777777" w:rsidR="00641CAD" w:rsidRPr="00641CAD" w:rsidRDefault="00641CAD" w:rsidP="00641CAD">
            <w:pPr>
              <w:rPr>
                <w:sz w:val="20"/>
                <w:szCs w:val="20"/>
                <w:lang w:val="it-IT"/>
              </w:rPr>
            </w:pPr>
            <w:r w:rsidRPr="00641CAD">
              <w:rPr>
                <w:sz w:val="20"/>
                <w:szCs w:val="20"/>
                <w:lang w:val="it-IT"/>
              </w:rPr>
              <w:t>DAO (Data Access Object)</w:t>
            </w:r>
          </w:p>
        </w:tc>
        <w:tc>
          <w:tcPr>
            <w:tcW w:w="0" w:type="auto"/>
            <w:vAlign w:val="center"/>
            <w:hideMark/>
          </w:tcPr>
          <w:p w14:paraId="723FF60C" w14:textId="77777777" w:rsidR="00641CAD" w:rsidRPr="00641CAD" w:rsidRDefault="00641CAD" w:rsidP="00641CAD">
            <w:pPr>
              <w:rPr>
                <w:sz w:val="20"/>
                <w:szCs w:val="20"/>
                <w:lang w:val="it-IT"/>
              </w:rPr>
            </w:pPr>
            <w:r w:rsidRPr="00641CAD">
              <w:rPr>
                <w:sz w:val="20"/>
                <w:szCs w:val="20"/>
                <w:lang w:val="it-IT"/>
              </w:rPr>
              <w:t>Accesso al DB per utenti, documenti, punteggi</w:t>
            </w:r>
          </w:p>
        </w:tc>
        <w:tc>
          <w:tcPr>
            <w:tcW w:w="3890" w:type="dxa"/>
            <w:vAlign w:val="center"/>
            <w:hideMark/>
          </w:tcPr>
          <w:p w14:paraId="1ACF12F6" w14:textId="77777777" w:rsidR="00641CAD" w:rsidRPr="00641CAD" w:rsidRDefault="00641CAD" w:rsidP="00641CAD">
            <w:pPr>
              <w:rPr>
                <w:sz w:val="20"/>
                <w:szCs w:val="20"/>
                <w:lang w:val="it-IT"/>
              </w:rPr>
            </w:pPr>
            <w:r w:rsidRPr="00641CAD">
              <w:rPr>
                <w:sz w:val="20"/>
                <w:szCs w:val="20"/>
                <w:lang w:val="it-IT"/>
              </w:rPr>
              <w:t>Astrazione e riusabilità</w:t>
            </w:r>
          </w:p>
        </w:tc>
      </w:tr>
      <w:tr w:rsidR="00641CAD" w:rsidRPr="00641CAD" w14:paraId="3A73C8CA" w14:textId="77777777" w:rsidTr="00641CAD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14:paraId="35B4FC61" w14:textId="77777777" w:rsidR="00641CAD" w:rsidRPr="00641CAD" w:rsidRDefault="00641CAD" w:rsidP="00641CAD">
            <w:pPr>
              <w:rPr>
                <w:sz w:val="20"/>
                <w:szCs w:val="20"/>
                <w:lang w:val="it-IT"/>
              </w:rPr>
            </w:pPr>
            <w:r w:rsidRPr="00641CAD">
              <w:rPr>
                <w:sz w:val="20"/>
                <w:szCs w:val="20"/>
                <w:lang w:val="it-IT"/>
              </w:rPr>
              <w:t>Factory</w:t>
            </w:r>
          </w:p>
        </w:tc>
        <w:tc>
          <w:tcPr>
            <w:tcW w:w="0" w:type="auto"/>
            <w:vAlign w:val="center"/>
            <w:hideMark/>
          </w:tcPr>
          <w:p w14:paraId="7B42E08A" w14:textId="77777777" w:rsidR="00641CAD" w:rsidRPr="00641CAD" w:rsidRDefault="00641CAD" w:rsidP="00641CAD">
            <w:pPr>
              <w:rPr>
                <w:sz w:val="20"/>
                <w:szCs w:val="20"/>
                <w:lang w:val="it-IT"/>
              </w:rPr>
            </w:pPr>
            <w:r w:rsidRPr="00641CAD">
              <w:rPr>
                <w:sz w:val="20"/>
                <w:szCs w:val="20"/>
                <w:lang w:val="it-IT"/>
              </w:rPr>
              <w:t>Creazione dinamica di domande in base al tipo</w:t>
            </w:r>
          </w:p>
        </w:tc>
        <w:tc>
          <w:tcPr>
            <w:tcW w:w="3890" w:type="dxa"/>
            <w:vAlign w:val="center"/>
            <w:hideMark/>
          </w:tcPr>
          <w:p w14:paraId="4FACFD07" w14:textId="77777777" w:rsidR="00641CAD" w:rsidRPr="00641CAD" w:rsidRDefault="00641CAD" w:rsidP="00641CAD">
            <w:pPr>
              <w:rPr>
                <w:sz w:val="20"/>
                <w:szCs w:val="20"/>
                <w:lang w:val="it-IT"/>
              </w:rPr>
            </w:pPr>
            <w:r w:rsidRPr="00641CAD">
              <w:rPr>
                <w:sz w:val="20"/>
                <w:szCs w:val="20"/>
                <w:lang w:val="it-IT"/>
              </w:rPr>
              <w:t>Flessibilità e estendibilità</w:t>
            </w:r>
          </w:p>
        </w:tc>
      </w:tr>
      <w:tr w:rsidR="00641CAD" w:rsidRPr="00641CAD" w14:paraId="7747033B" w14:textId="77777777" w:rsidTr="00641CAD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14:paraId="06EABFA8" w14:textId="77777777" w:rsidR="00641CAD" w:rsidRPr="00641CAD" w:rsidRDefault="00641CAD" w:rsidP="00641CAD">
            <w:pPr>
              <w:rPr>
                <w:sz w:val="20"/>
                <w:szCs w:val="20"/>
                <w:lang w:val="it-IT"/>
              </w:rPr>
            </w:pPr>
            <w:r w:rsidRPr="00641CAD">
              <w:rPr>
                <w:sz w:val="20"/>
                <w:szCs w:val="20"/>
                <w:lang w:val="it-IT"/>
              </w:rPr>
              <w:t>Observer/Listener</w:t>
            </w:r>
          </w:p>
        </w:tc>
        <w:tc>
          <w:tcPr>
            <w:tcW w:w="0" w:type="auto"/>
            <w:vAlign w:val="center"/>
            <w:hideMark/>
          </w:tcPr>
          <w:p w14:paraId="76C75470" w14:textId="77777777" w:rsidR="00641CAD" w:rsidRPr="00641CAD" w:rsidRDefault="00641CAD" w:rsidP="00641CAD">
            <w:pPr>
              <w:rPr>
                <w:sz w:val="20"/>
                <w:szCs w:val="20"/>
                <w:lang w:val="it-IT"/>
              </w:rPr>
            </w:pPr>
            <w:r w:rsidRPr="00641CAD">
              <w:rPr>
                <w:sz w:val="20"/>
                <w:szCs w:val="20"/>
                <w:lang w:val="it-IT"/>
              </w:rPr>
              <w:t>Notifica eventi UI (es. Timer countdown)</w:t>
            </w:r>
          </w:p>
        </w:tc>
        <w:tc>
          <w:tcPr>
            <w:tcW w:w="3890" w:type="dxa"/>
            <w:vAlign w:val="center"/>
            <w:hideMark/>
          </w:tcPr>
          <w:p w14:paraId="57FF46AB" w14:textId="77777777" w:rsidR="00641CAD" w:rsidRPr="00641CAD" w:rsidRDefault="00641CAD" w:rsidP="00641CAD">
            <w:pPr>
              <w:rPr>
                <w:sz w:val="20"/>
                <w:szCs w:val="20"/>
                <w:lang w:val="it-IT"/>
              </w:rPr>
            </w:pPr>
            <w:r w:rsidRPr="00641CAD">
              <w:rPr>
                <w:sz w:val="20"/>
                <w:szCs w:val="20"/>
                <w:lang w:val="it-IT"/>
              </w:rPr>
              <w:t>Gestione eventi asincroni</w:t>
            </w:r>
          </w:p>
        </w:tc>
      </w:tr>
      <w:tr w:rsidR="00641CAD" w:rsidRPr="00641CAD" w14:paraId="5B8D9680" w14:textId="77777777" w:rsidTr="00641CAD">
        <w:trPr>
          <w:trHeight w:val="384"/>
          <w:tblCellSpacing w:w="15" w:type="dxa"/>
        </w:trPr>
        <w:tc>
          <w:tcPr>
            <w:tcW w:w="0" w:type="auto"/>
            <w:vAlign w:val="center"/>
            <w:hideMark/>
          </w:tcPr>
          <w:p w14:paraId="7A53EAF6" w14:textId="77777777" w:rsidR="00641CAD" w:rsidRPr="00641CAD" w:rsidRDefault="00641CAD" w:rsidP="00641CAD">
            <w:pPr>
              <w:rPr>
                <w:sz w:val="20"/>
                <w:szCs w:val="20"/>
                <w:lang w:val="it-IT"/>
              </w:rPr>
            </w:pPr>
            <w:r w:rsidRPr="00641CAD">
              <w:rPr>
                <w:sz w:val="20"/>
                <w:szCs w:val="20"/>
                <w:lang w:val="it-IT"/>
              </w:rPr>
              <w:t>Singleton</w:t>
            </w:r>
          </w:p>
        </w:tc>
        <w:tc>
          <w:tcPr>
            <w:tcW w:w="0" w:type="auto"/>
            <w:vAlign w:val="center"/>
            <w:hideMark/>
          </w:tcPr>
          <w:p w14:paraId="0069DB61" w14:textId="77777777" w:rsidR="00641CAD" w:rsidRPr="00641CAD" w:rsidRDefault="00641CAD" w:rsidP="00641CAD">
            <w:pPr>
              <w:rPr>
                <w:sz w:val="20"/>
                <w:szCs w:val="20"/>
                <w:lang w:val="it-IT"/>
              </w:rPr>
            </w:pPr>
            <w:r w:rsidRPr="00641CAD">
              <w:rPr>
                <w:sz w:val="20"/>
                <w:szCs w:val="20"/>
                <w:lang w:val="it-IT"/>
              </w:rPr>
              <w:t>Gestione sessione utente autenticato</w:t>
            </w:r>
          </w:p>
        </w:tc>
        <w:tc>
          <w:tcPr>
            <w:tcW w:w="3890" w:type="dxa"/>
            <w:vAlign w:val="center"/>
            <w:hideMark/>
          </w:tcPr>
          <w:p w14:paraId="7811BD06" w14:textId="77777777" w:rsidR="00641CAD" w:rsidRPr="00641CAD" w:rsidRDefault="00641CAD" w:rsidP="00641CAD">
            <w:pPr>
              <w:rPr>
                <w:sz w:val="20"/>
                <w:szCs w:val="20"/>
                <w:lang w:val="it-IT"/>
              </w:rPr>
            </w:pPr>
            <w:r w:rsidRPr="00641CAD">
              <w:rPr>
                <w:sz w:val="20"/>
                <w:szCs w:val="20"/>
                <w:lang w:val="it-IT"/>
              </w:rPr>
              <w:t>Condivisione stato globale controllato</w:t>
            </w:r>
          </w:p>
        </w:tc>
      </w:tr>
    </w:tbl>
    <w:p w14:paraId="2EF5D56C" w14:textId="77777777" w:rsidR="00310CED" w:rsidRDefault="00310CED" w:rsidP="00170029"/>
    <w:p w14:paraId="7E04B13D" w14:textId="77777777" w:rsidR="00310CED" w:rsidRDefault="00310CED" w:rsidP="00170029">
      <w:pPr>
        <w:rPr>
          <w:b/>
          <w:bCs/>
        </w:rPr>
      </w:pPr>
      <w:r>
        <w:rPr>
          <w:b/>
          <w:bCs/>
        </w:rPr>
        <w:lastRenderedPageBreak/>
        <w:t xml:space="preserve">4. </w:t>
      </w:r>
      <w:r w:rsidRPr="00310CED">
        <w:rPr>
          <w:b/>
          <w:bCs/>
        </w:rPr>
        <w:t>Persistenza dei dati</w:t>
      </w:r>
    </w:p>
    <w:p w14:paraId="54718DD6" w14:textId="77777777" w:rsidR="00310CED" w:rsidRPr="00310CED" w:rsidRDefault="00310CED" w:rsidP="00170029">
      <w:r w:rsidRPr="00310CED">
        <w:rPr>
          <w:b/>
          <w:bCs/>
        </w:rPr>
        <w:t>Tecnologie</w:t>
      </w:r>
      <w:r w:rsidRPr="00310CED">
        <w:t xml:space="preserve">: SQLite </w:t>
      </w:r>
    </w:p>
    <w:p w14:paraId="51779C75" w14:textId="77777777" w:rsidR="00310CED" w:rsidRPr="00310CED" w:rsidRDefault="00310CED" w:rsidP="00170029">
      <w:r w:rsidRPr="00310CED">
        <w:rPr>
          <w:b/>
          <w:bCs/>
        </w:rPr>
        <w:t>Accesso</w:t>
      </w:r>
      <w:r w:rsidRPr="00310CED">
        <w:t xml:space="preserve">: DAO pattern </w:t>
      </w:r>
    </w:p>
    <w:p w14:paraId="684D2A5F" w14:textId="77777777" w:rsidR="00310CED" w:rsidRDefault="00310CED" w:rsidP="00170029">
      <w:pPr>
        <w:rPr>
          <w:b/>
          <w:bCs/>
        </w:rPr>
      </w:pPr>
      <w:r w:rsidRPr="00310CED">
        <w:rPr>
          <w:b/>
          <w:bCs/>
        </w:rPr>
        <w:t>Tabelle principali</w:t>
      </w:r>
      <w:r>
        <w:rPr>
          <w:b/>
          <w:bCs/>
        </w:rPr>
        <w:t>:</w:t>
      </w:r>
    </w:p>
    <w:p w14:paraId="77AEF9F7" w14:textId="411EF9E4" w:rsidR="00476986" w:rsidRPr="00310CED" w:rsidRDefault="00310CED" w:rsidP="00310CED">
      <w:pPr>
        <w:pStyle w:val="Paragrafoelenco"/>
        <w:numPr>
          <w:ilvl w:val="0"/>
          <w:numId w:val="38"/>
        </w:numPr>
      </w:pPr>
      <w:r w:rsidRPr="00310CED">
        <w:t>Documents (id, text, title, difficulty)</w:t>
      </w:r>
    </w:p>
    <w:p w14:paraId="6CE8513B" w14:textId="5CB460F7" w:rsidR="00310CED" w:rsidRPr="00310CED" w:rsidRDefault="00310CED" w:rsidP="00310CED">
      <w:pPr>
        <w:pStyle w:val="Paragrafoelenco"/>
        <w:numPr>
          <w:ilvl w:val="0"/>
          <w:numId w:val="38"/>
        </w:numPr>
      </w:pPr>
      <w:r w:rsidRPr="00310CED">
        <w:t>Sessions (username, score, timestamp, id, difficulty, id_document</w:t>
      </w:r>
      <w:r>
        <w:t>)</w:t>
      </w:r>
    </w:p>
    <w:p w14:paraId="3BC31C62" w14:textId="24DF7FA3" w:rsidR="00310CED" w:rsidRPr="00310CED" w:rsidRDefault="00310CED" w:rsidP="00310CED">
      <w:pPr>
        <w:pStyle w:val="Paragrafoelenco"/>
        <w:numPr>
          <w:ilvl w:val="0"/>
          <w:numId w:val="38"/>
        </w:numPr>
      </w:pPr>
      <w:r w:rsidRPr="00310CED">
        <w:t>Users</w:t>
      </w:r>
      <w:r>
        <w:t xml:space="preserve"> (username, password, role)</w:t>
      </w:r>
    </w:p>
    <w:p w14:paraId="5AE6CCB9" w14:textId="4E3A4A63" w:rsidR="00310CED" w:rsidRDefault="00310CED" w:rsidP="00310CED">
      <w:pPr>
        <w:pStyle w:val="Paragrafoelenco"/>
        <w:numPr>
          <w:ilvl w:val="0"/>
          <w:numId w:val="38"/>
        </w:numPr>
      </w:pPr>
      <w:r w:rsidRPr="00310CED">
        <w:t>Words</w:t>
      </w:r>
      <w:r>
        <w:t xml:space="preserve"> (id_document, word, frequency)</w:t>
      </w:r>
    </w:p>
    <w:p w14:paraId="71DD169A" w14:textId="77777777" w:rsidR="00310CED" w:rsidRDefault="00310CED" w:rsidP="00310CED"/>
    <w:p w14:paraId="6A714817" w14:textId="77777777" w:rsidR="00310CED" w:rsidRPr="00310CED" w:rsidRDefault="00310CED" w:rsidP="00310CED">
      <w:pPr>
        <w:rPr>
          <w:b/>
          <w:bCs/>
          <w:lang w:val="it-IT"/>
        </w:rPr>
      </w:pPr>
      <w:r w:rsidRPr="00310CED">
        <w:rPr>
          <w:b/>
          <w:bCs/>
          <w:lang w:val="it-IT"/>
        </w:rPr>
        <w:t>5. Interfaccia Utente (UI)</w:t>
      </w:r>
    </w:p>
    <w:p w14:paraId="16E78C79" w14:textId="77777777" w:rsidR="00310CED" w:rsidRPr="00310CED" w:rsidRDefault="00310CED" w:rsidP="00310CED">
      <w:pPr>
        <w:rPr>
          <w:lang w:val="it-IT"/>
        </w:rPr>
      </w:pPr>
      <w:r w:rsidRPr="00310CED">
        <w:rPr>
          <w:b/>
          <w:bCs/>
          <w:lang w:val="it-IT"/>
        </w:rPr>
        <w:t>Tecnologia</w:t>
      </w:r>
      <w:r w:rsidRPr="00310CED">
        <w:rPr>
          <w:lang w:val="it-IT"/>
        </w:rPr>
        <w:t>: JavaFX</w:t>
      </w:r>
    </w:p>
    <w:p w14:paraId="4C04C9EF" w14:textId="12669FE7" w:rsidR="00310CED" w:rsidRPr="00310CED" w:rsidRDefault="00310CED" w:rsidP="00310CED">
      <w:pPr>
        <w:rPr>
          <w:lang w:val="it-IT"/>
        </w:rPr>
      </w:pPr>
      <w:r w:rsidRPr="00310CED">
        <w:rPr>
          <w:b/>
          <w:bCs/>
          <w:lang w:val="it-IT"/>
        </w:rPr>
        <w:t>Struttura</w:t>
      </w:r>
      <w:r w:rsidRPr="00310CED">
        <w:rPr>
          <w:lang w:val="it-IT"/>
        </w:rPr>
        <w:t>: FXML per la struttura</w:t>
      </w:r>
      <w:r>
        <w:rPr>
          <w:lang w:val="it-IT"/>
        </w:rPr>
        <w:t xml:space="preserve"> (</w:t>
      </w:r>
      <w:r w:rsidR="00EA5882">
        <w:rPr>
          <w:lang w:val="it-IT"/>
        </w:rPr>
        <w:t>lo styling</w:t>
      </w:r>
      <w:r>
        <w:rPr>
          <w:lang w:val="it-IT"/>
        </w:rPr>
        <w:t xml:space="preserve"> CSS è all’interno dei file .fxml)</w:t>
      </w:r>
    </w:p>
    <w:p w14:paraId="6EC3B6B4" w14:textId="5C30F8AF" w:rsidR="00310CED" w:rsidRPr="00310CED" w:rsidRDefault="00310CED" w:rsidP="00310CED">
      <w:pPr>
        <w:rPr>
          <w:lang w:val="it-IT"/>
        </w:rPr>
      </w:pPr>
      <w:r w:rsidRPr="00EA5882">
        <w:rPr>
          <w:b/>
          <w:bCs/>
          <w:lang w:val="it-IT"/>
        </w:rPr>
        <w:t>Comportamento dinamico</w:t>
      </w:r>
      <w:r w:rsidRPr="00310CED">
        <w:rPr>
          <w:lang w:val="it-IT"/>
        </w:rPr>
        <w:t xml:space="preserve">: Binding, animazioni </w:t>
      </w:r>
      <w:r w:rsidR="00EA5882">
        <w:rPr>
          <w:lang w:val="it-IT"/>
        </w:rPr>
        <w:t xml:space="preserve">, </w:t>
      </w:r>
      <w:r w:rsidRPr="00310CED">
        <w:rPr>
          <w:lang w:val="it-IT"/>
        </w:rPr>
        <w:t>reattività tramite eventi</w:t>
      </w:r>
    </w:p>
    <w:p w14:paraId="65451245" w14:textId="0533A9A2" w:rsidR="00310CED" w:rsidRPr="00310CED" w:rsidRDefault="00EA5882" w:rsidP="00310CED">
      <w:pPr>
        <w:rPr>
          <w:lang w:val="it-IT"/>
        </w:rPr>
      </w:pPr>
      <w:r w:rsidRPr="00EA5882">
        <w:rPr>
          <w:b/>
          <w:bCs/>
          <w:lang w:val="it-IT"/>
        </w:rPr>
        <w:t>S</w:t>
      </w:r>
      <w:r w:rsidR="00310CED" w:rsidRPr="00EA5882">
        <w:rPr>
          <w:b/>
          <w:bCs/>
          <w:lang w:val="it-IT"/>
        </w:rPr>
        <w:t>chermate</w:t>
      </w:r>
      <w:r w:rsidR="00310CED" w:rsidRPr="00310CED">
        <w:rPr>
          <w:lang w:val="it-IT"/>
        </w:rPr>
        <w:t>:</w:t>
      </w:r>
    </w:p>
    <w:p w14:paraId="25DADD13" w14:textId="77777777" w:rsidR="00310CED" w:rsidRPr="00EA5882" w:rsidRDefault="00310CED" w:rsidP="00EA5882">
      <w:pPr>
        <w:pStyle w:val="Paragrafoelenco"/>
        <w:numPr>
          <w:ilvl w:val="0"/>
          <w:numId w:val="40"/>
        </w:numPr>
        <w:rPr>
          <w:lang w:val="it-IT"/>
        </w:rPr>
      </w:pPr>
      <w:r w:rsidRPr="00EA5882">
        <w:rPr>
          <w:lang w:val="it-IT"/>
        </w:rPr>
        <w:t>Login e Registrazione</w:t>
      </w:r>
    </w:p>
    <w:p w14:paraId="585FECFB" w14:textId="45368C90" w:rsidR="00310CED" w:rsidRPr="00EA5882" w:rsidRDefault="00EA5882" w:rsidP="00EA5882">
      <w:pPr>
        <w:pStyle w:val="Paragrafoelenco"/>
        <w:numPr>
          <w:ilvl w:val="0"/>
          <w:numId w:val="40"/>
        </w:numPr>
        <w:rPr>
          <w:lang w:val="it-IT"/>
        </w:rPr>
      </w:pPr>
      <w:r w:rsidRPr="00EA5882">
        <w:rPr>
          <w:lang w:val="it-IT"/>
        </w:rPr>
        <w:t>Menù di gioco</w:t>
      </w:r>
    </w:p>
    <w:p w14:paraId="7313332B" w14:textId="77777777" w:rsidR="00310CED" w:rsidRPr="00EA5882" w:rsidRDefault="00310CED" w:rsidP="00EA5882">
      <w:pPr>
        <w:pStyle w:val="Paragrafoelenco"/>
        <w:numPr>
          <w:ilvl w:val="0"/>
          <w:numId w:val="40"/>
        </w:numPr>
        <w:rPr>
          <w:lang w:val="it-IT"/>
        </w:rPr>
      </w:pPr>
      <w:r w:rsidRPr="00EA5882">
        <w:rPr>
          <w:lang w:val="it-IT"/>
        </w:rPr>
        <w:t>Lettura documento con countdown</w:t>
      </w:r>
    </w:p>
    <w:p w14:paraId="429EFE98" w14:textId="77777777" w:rsidR="00310CED" w:rsidRPr="00EA5882" w:rsidRDefault="00310CED" w:rsidP="00EA5882">
      <w:pPr>
        <w:pStyle w:val="Paragrafoelenco"/>
        <w:numPr>
          <w:ilvl w:val="0"/>
          <w:numId w:val="40"/>
        </w:numPr>
        <w:rPr>
          <w:lang w:val="it-IT"/>
        </w:rPr>
      </w:pPr>
      <w:r w:rsidRPr="00EA5882">
        <w:rPr>
          <w:lang w:val="it-IT"/>
        </w:rPr>
        <w:t>Quiz a risposta multipla</w:t>
      </w:r>
    </w:p>
    <w:p w14:paraId="6899DE5D" w14:textId="77777777" w:rsidR="00310CED" w:rsidRPr="00EA5882" w:rsidRDefault="00310CED" w:rsidP="00EA5882">
      <w:pPr>
        <w:pStyle w:val="Paragrafoelenco"/>
        <w:numPr>
          <w:ilvl w:val="0"/>
          <w:numId w:val="40"/>
        </w:numPr>
        <w:rPr>
          <w:lang w:val="it-IT"/>
        </w:rPr>
      </w:pPr>
      <w:r w:rsidRPr="00EA5882">
        <w:rPr>
          <w:lang w:val="it-IT"/>
        </w:rPr>
        <w:t>Statistiche e leaderboard</w:t>
      </w:r>
    </w:p>
    <w:p w14:paraId="41BA1E33" w14:textId="206D4BFC" w:rsidR="00EA5882" w:rsidRDefault="00EA5882" w:rsidP="00EA5882">
      <w:pPr>
        <w:pStyle w:val="Paragrafoelenco"/>
        <w:numPr>
          <w:ilvl w:val="0"/>
          <w:numId w:val="40"/>
        </w:numPr>
      </w:pPr>
      <w:r>
        <w:t>Profilo dell’utente</w:t>
      </w:r>
    </w:p>
    <w:p w14:paraId="14DCFA1F" w14:textId="77777777" w:rsidR="00EA5882" w:rsidRDefault="00EA5882" w:rsidP="00EA5882">
      <w:pPr>
        <w:ind w:left="360"/>
      </w:pPr>
    </w:p>
    <w:p w14:paraId="746F5170" w14:textId="77777777" w:rsidR="00EA5882" w:rsidRPr="00EA5882" w:rsidRDefault="00EA5882" w:rsidP="00EA5882">
      <w:pPr>
        <w:rPr>
          <w:b/>
          <w:bCs/>
          <w:lang w:val="it-IT"/>
        </w:rPr>
      </w:pPr>
      <w:r w:rsidRPr="00EA5882">
        <w:rPr>
          <w:b/>
          <w:bCs/>
          <w:lang w:val="it-IT"/>
        </w:rPr>
        <w:t>6. Sicurezza</w:t>
      </w:r>
    </w:p>
    <w:p w14:paraId="699C60E1" w14:textId="5A69824B" w:rsidR="00EA5882" w:rsidRPr="00EA5882" w:rsidRDefault="00EA5882" w:rsidP="00EA5882">
      <w:pPr>
        <w:rPr>
          <w:lang w:val="it-IT"/>
        </w:rPr>
      </w:pPr>
      <w:r w:rsidRPr="00EA5882">
        <w:rPr>
          <w:b/>
          <w:bCs/>
          <w:lang w:val="it-IT"/>
        </w:rPr>
        <w:t>Sessione utente:</w:t>
      </w:r>
      <w:r w:rsidRPr="00EA5882">
        <w:rPr>
          <w:lang w:val="it-IT"/>
        </w:rPr>
        <w:t xml:space="preserve"> Singleton </w:t>
      </w:r>
      <w:r>
        <w:rPr>
          <w:lang w:val="it-IT"/>
        </w:rPr>
        <w:t>nella classe GameSessions</w:t>
      </w:r>
    </w:p>
    <w:p w14:paraId="2F3D9971" w14:textId="7E130B33" w:rsidR="00EA5882" w:rsidRDefault="00EA5882" w:rsidP="00EA5882">
      <w:pPr>
        <w:rPr>
          <w:lang w:val="it-IT"/>
        </w:rPr>
      </w:pPr>
      <w:r w:rsidRPr="00EA5882">
        <w:rPr>
          <w:b/>
          <w:bCs/>
          <w:lang w:val="it-IT"/>
        </w:rPr>
        <w:t>Controlli UI:</w:t>
      </w:r>
      <w:r w:rsidRPr="00EA5882">
        <w:rPr>
          <w:lang w:val="it-IT"/>
        </w:rPr>
        <w:t xml:space="preserve"> Visibilità </w:t>
      </w:r>
      <w:r>
        <w:rPr>
          <w:lang w:val="it-IT"/>
        </w:rPr>
        <w:t xml:space="preserve">di alcune schermate </w:t>
      </w:r>
      <w:r w:rsidRPr="00EA5882">
        <w:rPr>
          <w:lang w:val="it-IT"/>
        </w:rPr>
        <w:t xml:space="preserve">e accesso </w:t>
      </w:r>
      <w:r>
        <w:rPr>
          <w:lang w:val="it-IT"/>
        </w:rPr>
        <w:t xml:space="preserve">a servizi differenti </w:t>
      </w:r>
      <w:r w:rsidRPr="00EA5882">
        <w:rPr>
          <w:lang w:val="it-IT"/>
        </w:rPr>
        <w:t>vincolati al ruolo utente (utente/admin)</w:t>
      </w:r>
    </w:p>
    <w:p w14:paraId="3186C054" w14:textId="77777777" w:rsidR="00B81FF2" w:rsidRDefault="00B81FF2" w:rsidP="00EA5882">
      <w:pPr>
        <w:rPr>
          <w:lang w:val="it-IT"/>
        </w:rPr>
      </w:pPr>
    </w:p>
    <w:p w14:paraId="57263482" w14:textId="77777777" w:rsidR="00B81FF2" w:rsidRDefault="00B81FF2" w:rsidP="00EA5882">
      <w:pPr>
        <w:rPr>
          <w:lang w:val="it-IT"/>
        </w:rPr>
      </w:pPr>
    </w:p>
    <w:p w14:paraId="30590CA4" w14:textId="77777777" w:rsidR="00B81FF2" w:rsidRDefault="00B81FF2" w:rsidP="00EA5882">
      <w:pPr>
        <w:rPr>
          <w:lang w:val="it-IT"/>
        </w:rPr>
      </w:pPr>
    </w:p>
    <w:p w14:paraId="11FB0CED" w14:textId="77777777" w:rsidR="00B81FF2" w:rsidRDefault="00B81FF2" w:rsidP="00EA5882">
      <w:pPr>
        <w:rPr>
          <w:lang w:val="it-IT"/>
        </w:rPr>
      </w:pPr>
    </w:p>
    <w:p w14:paraId="1C639C17" w14:textId="0612A33E" w:rsidR="006253E4" w:rsidRDefault="00B81FF2" w:rsidP="00EA5882">
      <w:pPr>
        <w:rPr>
          <w:b/>
          <w:bCs/>
          <w:lang w:val="it-IT"/>
        </w:rPr>
      </w:pPr>
      <w:r w:rsidRPr="00A91363">
        <w:rPr>
          <w:b/>
          <w:bCs/>
          <w:lang w:val="it-IT"/>
        </w:rPr>
        <w:lastRenderedPageBreak/>
        <w:t>Coesione ed Accoppiamento delle Classi</w:t>
      </w:r>
    </w:p>
    <w:p w14:paraId="048189CE" w14:textId="022DA0EA" w:rsidR="0004537E" w:rsidRPr="00A91363" w:rsidRDefault="0004537E" w:rsidP="00EA5882">
      <w:pPr>
        <w:rPr>
          <w:b/>
          <w:bCs/>
          <w:lang w:val="it-IT"/>
        </w:rPr>
      </w:pPr>
      <w:r>
        <w:rPr>
          <w:b/>
          <w:bCs/>
          <w:lang w:val="it-IT"/>
        </w:rPr>
        <w:t>(controller)</w:t>
      </w:r>
    </w:p>
    <w:p w14:paraId="4F667726" w14:textId="72BE5B53" w:rsidR="000E0A3C" w:rsidRPr="000E0A3C" w:rsidRDefault="000E0A3C" w:rsidP="000E0A3C">
      <w:pPr>
        <w:rPr>
          <w:b/>
          <w:bCs/>
          <w:lang w:val="it-IT"/>
        </w:rPr>
      </w:pPr>
      <w:r w:rsidRPr="000E0A3C">
        <w:rPr>
          <w:b/>
          <w:bCs/>
          <w:lang w:val="it-IT"/>
        </w:rPr>
        <w:t>AdminController</w:t>
      </w:r>
      <w:r w:rsidR="00A91363">
        <w:rPr>
          <w:b/>
          <w:bCs/>
          <w:lang w:val="it-IT"/>
        </w:rPr>
        <w:t xml:space="preserve"> – Coesione Funzionale</w:t>
      </w:r>
    </w:p>
    <w:p w14:paraId="28F5C718" w14:textId="77777777" w:rsidR="000E0A3C" w:rsidRPr="000E0A3C" w:rsidRDefault="000E0A3C" w:rsidP="000E0A3C">
      <w:pPr>
        <w:numPr>
          <w:ilvl w:val="0"/>
          <w:numId w:val="45"/>
        </w:numPr>
        <w:rPr>
          <w:lang w:val="it-IT"/>
        </w:rPr>
      </w:pPr>
      <w:r w:rsidRPr="000E0A3C">
        <w:rPr>
          <w:lang w:val="it-IT"/>
        </w:rPr>
        <w:t>DocumentsManagement (service): Accoppiamento per controllo</w:t>
      </w:r>
    </w:p>
    <w:p w14:paraId="77E3B8D6" w14:textId="77777777" w:rsidR="000E0A3C" w:rsidRPr="000E0A3C" w:rsidRDefault="000E0A3C" w:rsidP="000E0A3C">
      <w:pPr>
        <w:numPr>
          <w:ilvl w:val="0"/>
          <w:numId w:val="45"/>
        </w:numPr>
        <w:rPr>
          <w:lang w:val="it-IT"/>
        </w:rPr>
      </w:pPr>
      <w:r w:rsidRPr="000E0A3C">
        <w:rPr>
          <w:lang w:val="it-IT"/>
        </w:rPr>
        <w:t>Alert (javafx): Accoppiamento per controllo</w:t>
      </w:r>
    </w:p>
    <w:p w14:paraId="7636D0C4" w14:textId="60939AFF" w:rsidR="000E0A3C" w:rsidRPr="000E0A3C" w:rsidRDefault="00093497" w:rsidP="000E0A3C">
      <w:pPr>
        <w:numPr>
          <w:ilvl w:val="0"/>
          <w:numId w:val="45"/>
        </w:numPr>
        <w:rPr>
          <w:lang w:val="it-IT"/>
        </w:rPr>
      </w:pPr>
      <w:r>
        <w:rPr>
          <w:lang w:val="it-IT"/>
        </w:rPr>
        <w:t>LoadDocumentView.fxml (view): Accoppiamento aree comuni</w:t>
      </w:r>
    </w:p>
    <w:p w14:paraId="2FF3E61E" w14:textId="3C4BC9AD" w:rsidR="000E0A3C" w:rsidRPr="000E0A3C" w:rsidRDefault="000E0A3C" w:rsidP="000E0A3C">
      <w:pPr>
        <w:rPr>
          <w:b/>
          <w:bCs/>
          <w:lang w:val="it-IT"/>
        </w:rPr>
      </w:pPr>
      <w:r w:rsidRPr="000E0A3C">
        <w:rPr>
          <w:b/>
          <w:bCs/>
          <w:lang w:val="it-IT"/>
        </w:rPr>
        <w:t>DocumentReadController</w:t>
      </w:r>
      <w:r w:rsidR="00A91363">
        <w:rPr>
          <w:b/>
          <w:bCs/>
          <w:lang w:val="it-IT"/>
        </w:rPr>
        <w:t xml:space="preserve"> – Coesione Sequenziale</w:t>
      </w:r>
    </w:p>
    <w:p w14:paraId="0FE47FB0" w14:textId="77777777" w:rsidR="00093497" w:rsidRDefault="000E0A3C" w:rsidP="008802BC">
      <w:pPr>
        <w:numPr>
          <w:ilvl w:val="0"/>
          <w:numId w:val="46"/>
        </w:numPr>
        <w:rPr>
          <w:lang w:val="it-IT"/>
        </w:rPr>
      </w:pPr>
      <w:r w:rsidRPr="000E0A3C">
        <w:rPr>
          <w:lang w:val="it-IT"/>
        </w:rPr>
        <w:t>D</w:t>
      </w:r>
      <w:r w:rsidR="00093497">
        <w:rPr>
          <w:lang w:val="it-IT"/>
        </w:rPr>
        <w:t>atabase</w:t>
      </w:r>
      <w:r w:rsidRPr="000E0A3C">
        <w:rPr>
          <w:lang w:val="it-IT"/>
        </w:rPr>
        <w:t>Management (service): Accoppiamento per dati</w:t>
      </w:r>
    </w:p>
    <w:p w14:paraId="22E0764A" w14:textId="2012E4E9" w:rsidR="008802BC" w:rsidRPr="00093497" w:rsidRDefault="008802BC" w:rsidP="00093497">
      <w:pPr>
        <w:rPr>
          <w:lang w:val="it-IT"/>
        </w:rPr>
      </w:pPr>
      <w:r w:rsidRPr="00093497">
        <w:rPr>
          <w:b/>
          <w:bCs/>
          <w:lang w:val="it-IT"/>
        </w:rPr>
        <w:t>LevelsController</w:t>
      </w:r>
      <w:r w:rsidR="00A91363" w:rsidRPr="00093497">
        <w:rPr>
          <w:b/>
          <w:bCs/>
          <w:lang w:val="it-IT"/>
        </w:rPr>
        <w:t xml:space="preserve"> – Coesione Funzionale</w:t>
      </w:r>
    </w:p>
    <w:p w14:paraId="21A2113B" w14:textId="6D76203E" w:rsidR="008802BC" w:rsidRPr="00093497" w:rsidRDefault="00093497" w:rsidP="00093497">
      <w:pPr>
        <w:pStyle w:val="Paragrafoelenco"/>
        <w:numPr>
          <w:ilvl w:val="0"/>
          <w:numId w:val="59"/>
        </w:numPr>
        <w:rPr>
          <w:lang w:val="it-IT"/>
        </w:rPr>
      </w:pPr>
      <w:r w:rsidRPr="00093497">
        <w:rPr>
          <w:lang w:val="it-IT"/>
        </w:rPr>
        <w:t>DocumentReadView.fxml, MainMenu.fxml(view): Accoppiamento aree comuni</w:t>
      </w:r>
    </w:p>
    <w:p w14:paraId="27221AA9" w14:textId="60885219" w:rsidR="008802BC" w:rsidRPr="008802BC" w:rsidRDefault="008802BC" w:rsidP="008802BC">
      <w:pPr>
        <w:rPr>
          <w:b/>
          <w:bCs/>
          <w:lang w:val="it-IT"/>
        </w:rPr>
      </w:pPr>
      <w:r w:rsidRPr="008802BC">
        <w:rPr>
          <w:b/>
          <w:bCs/>
          <w:lang w:val="it-IT"/>
        </w:rPr>
        <w:t>LoadDocumentDialogController</w:t>
      </w:r>
      <w:r w:rsidR="00A91363">
        <w:rPr>
          <w:b/>
          <w:bCs/>
          <w:lang w:val="it-IT"/>
        </w:rPr>
        <w:t xml:space="preserve"> – Coesione Funzionale</w:t>
      </w:r>
    </w:p>
    <w:p w14:paraId="6265975D" w14:textId="3E83793D" w:rsidR="008802BC" w:rsidRPr="008802BC" w:rsidRDefault="008802BC" w:rsidP="008802BC">
      <w:pPr>
        <w:numPr>
          <w:ilvl w:val="0"/>
          <w:numId w:val="56"/>
        </w:numPr>
        <w:rPr>
          <w:lang w:val="it-IT"/>
        </w:rPr>
      </w:pPr>
      <w:r w:rsidRPr="008802BC">
        <w:rPr>
          <w:lang w:val="it-IT"/>
        </w:rPr>
        <w:t>DocumentsManagement</w:t>
      </w:r>
      <w:r w:rsidR="00093497">
        <w:rPr>
          <w:lang w:val="it-IT"/>
        </w:rPr>
        <w:t>, Levels</w:t>
      </w:r>
      <w:r w:rsidRPr="008802BC">
        <w:rPr>
          <w:lang w:val="it-IT"/>
        </w:rPr>
        <w:t xml:space="preserve"> (service): Accoppiamento per controllo</w:t>
      </w:r>
    </w:p>
    <w:p w14:paraId="6E6CC00C" w14:textId="77777777" w:rsidR="008802BC" w:rsidRPr="008802BC" w:rsidRDefault="008802BC" w:rsidP="008802BC">
      <w:pPr>
        <w:numPr>
          <w:ilvl w:val="0"/>
          <w:numId w:val="56"/>
        </w:numPr>
        <w:rPr>
          <w:lang w:val="it-IT"/>
        </w:rPr>
      </w:pPr>
      <w:r w:rsidRPr="008802BC">
        <w:rPr>
          <w:lang w:val="it-IT"/>
        </w:rPr>
        <w:t>AdminController: Accoppiamento per contenuti</w:t>
      </w:r>
    </w:p>
    <w:p w14:paraId="129F53FE" w14:textId="65335923" w:rsidR="008802BC" w:rsidRPr="000E0A3C" w:rsidRDefault="008802BC" w:rsidP="008802BC">
      <w:pPr>
        <w:rPr>
          <w:b/>
          <w:bCs/>
          <w:lang w:val="it-IT"/>
        </w:rPr>
      </w:pPr>
      <w:r w:rsidRPr="000E0A3C">
        <w:rPr>
          <w:b/>
          <w:bCs/>
          <w:lang w:val="it-IT"/>
        </w:rPr>
        <w:t>LoginController</w:t>
      </w:r>
      <w:r w:rsidR="00A91363">
        <w:rPr>
          <w:b/>
          <w:bCs/>
          <w:lang w:val="it-IT"/>
        </w:rPr>
        <w:t xml:space="preserve"> – Coesione Funzionale</w:t>
      </w:r>
    </w:p>
    <w:p w14:paraId="0565FA30" w14:textId="77777777" w:rsidR="008802BC" w:rsidRPr="000E0A3C" w:rsidRDefault="008802BC" w:rsidP="008802BC">
      <w:pPr>
        <w:numPr>
          <w:ilvl w:val="0"/>
          <w:numId w:val="43"/>
        </w:numPr>
        <w:rPr>
          <w:lang w:val="it-IT"/>
        </w:rPr>
      </w:pPr>
      <w:r>
        <w:rPr>
          <w:lang w:val="it-IT"/>
        </w:rPr>
        <w:t xml:space="preserve">Login </w:t>
      </w:r>
      <w:r w:rsidRPr="000E0A3C">
        <w:rPr>
          <w:lang w:val="it-IT"/>
        </w:rPr>
        <w:t xml:space="preserve">(service): Accoppiamento per controllo </w:t>
      </w:r>
    </w:p>
    <w:p w14:paraId="343BBEC8" w14:textId="77777777" w:rsidR="008802BC" w:rsidRPr="000E0A3C" w:rsidRDefault="008802BC" w:rsidP="008802BC">
      <w:pPr>
        <w:numPr>
          <w:ilvl w:val="0"/>
          <w:numId w:val="43"/>
        </w:numPr>
        <w:rPr>
          <w:lang w:val="it-IT"/>
        </w:rPr>
      </w:pPr>
      <w:r>
        <w:rPr>
          <w:lang w:val="it-IT"/>
        </w:rPr>
        <w:t xml:space="preserve">Player </w:t>
      </w:r>
      <w:r w:rsidRPr="000E0A3C">
        <w:rPr>
          <w:lang w:val="it-IT"/>
        </w:rPr>
        <w:t xml:space="preserve">(users): Accoppiamento per dati </w:t>
      </w:r>
    </w:p>
    <w:p w14:paraId="7312D319" w14:textId="77777777" w:rsidR="008802BC" w:rsidRPr="000E0A3C" w:rsidRDefault="008802BC" w:rsidP="008802BC">
      <w:pPr>
        <w:numPr>
          <w:ilvl w:val="0"/>
          <w:numId w:val="43"/>
        </w:numPr>
        <w:rPr>
          <w:lang w:val="it-IT"/>
        </w:rPr>
      </w:pPr>
      <w:r w:rsidRPr="000E0A3C">
        <w:rPr>
          <w:lang w:val="it-IT"/>
        </w:rPr>
        <w:t>Role (users): Accoppiamento per timbro</w:t>
      </w:r>
    </w:p>
    <w:p w14:paraId="34395B1F" w14:textId="77777777" w:rsidR="008802BC" w:rsidRPr="000E0A3C" w:rsidRDefault="008802BC" w:rsidP="008802BC">
      <w:pPr>
        <w:numPr>
          <w:ilvl w:val="0"/>
          <w:numId w:val="43"/>
        </w:numPr>
        <w:rPr>
          <w:lang w:val="it-IT"/>
        </w:rPr>
      </w:pPr>
      <w:r w:rsidRPr="000E0A3C">
        <w:rPr>
          <w:lang w:val="it-IT"/>
        </w:rPr>
        <w:t xml:space="preserve">GameSessionManagement </w:t>
      </w:r>
      <w:r>
        <w:rPr>
          <w:lang w:val="it-IT"/>
        </w:rPr>
        <w:t xml:space="preserve"> </w:t>
      </w:r>
      <w:r w:rsidRPr="000E0A3C">
        <w:rPr>
          <w:lang w:val="it-IT"/>
        </w:rPr>
        <w:t xml:space="preserve">(service): Accoppiamento per controllo </w:t>
      </w:r>
    </w:p>
    <w:p w14:paraId="1769839D" w14:textId="77777777" w:rsidR="008802BC" w:rsidRPr="000E0A3C" w:rsidRDefault="008802BC" w:rsidP="008802BC">
      <w:pPr>
        <w:numPr>
          <w:ilvl w:val="0"/>
          <w:numId w:val="43"/>
        </w:numPr>
        <w:rPr>
          <w:lang w:val="it-IT"/>
        </w:rPr>
      </w:pPr>
      <w:r w:rsidRPr="000E0A3C">
        <w:rPr>
          <w:lang w:val="it-IT"/>
        </w:rPr>
        <w:t xml:space="preserve">MainMenu.fxml/AdminView.fxml: Accoppiamento per aree comuni </w:t>
      </w:r>
    </w:p>
    <w:p w14:paraId="271628E6" w14:textId="02D0DF7C" w:rsidR="008802BC" w:rsidRPr="00A91363" w:rsidRDefault="008802BC" w:rsidP="008802BC">
      <w:pPr>
        <w:rPr>
          <w:b/>
          <w:bCs/>
          <w:lang w:val="it-IT"/>
        </w:rPr>
      </w:pPr>
      <w:r w:rsidRPr="00A91363">
        <w:rPr>
          <w:b/>
          <w:bCs/>
          <w:lang w:val="it-IT"/>
        </w:rPr>
        <w:t>MainApp</w:t>
      </w:r>
    </w:p>
    <w:p w14:paraId="66E6F8CF" w14:textId="3BB2EFFC" w:rsidR="008802BC" w:rsidRDefault="008802BC" w:rsidP="008802BC">
      <w:pPr>
        <w:pStyle w:val="Paragrafoelenco"/>
        <w:numPr>
          <w:ilvl w:val="0"/>
          <w:numId w:val="57"/>
        </w:numPr>
        <w:rPr>
          <w:lang w:val="it-IT"/>
        </w:rPr>
      </w:pPr>
      <w:r>
        <w:rPr>
          <w:lang w:val="it-IT"/>
        </w:rPr>
        <w:t>GameSessionManagement (service): Accoppiamento per controllo</w:t>
      </w:r>
    </w:p>
    <w:p w14:paraId="74B2603D" w14:textId="2AA03D0F" w:rsidR="00A91363" w:rsidRPr="000E0A3C" w:rsidRDefault="00A91363" w:rsidP="00A91363">
      <w:pPr>
        <w:rPr>
          <w:b/>
          <w:bCs/>
          <w:lang w:val="it-IT"/>
        </w:rPr>
      </w:pPr>
      <w:r w:rsidRPr="000E0A3C">
        <w:rPr>
          <w:b/>
          <w:bCs/>
          <w:lang w:val="it-IT"/>
        </w:rPr>
        <w:t>MainMenuController</w:t>
      </w:r>
      <w:r>
        <w:rPr>
          <w:b/>
          <w:bCs/>
          <w:lang w:val="it-IT"/>
        </w:rPr>
        <w:t xml:space="preserve"> – Coesione Funzionale</w:t>
      </w:r>
    </w:p>
    <w:p w14:paraId="7A230C60" w14:textId="77777777" w:rsidR="00A91363" w:rsidRPr="000E0A3C" w:rsidRDefault="00A91363" w:rsidP="00A91363">
      <w:pPr>
        <w:numPr>
          <w:ilvl w:val="0"/>
          <w:numId w:val="44"/>
        </w:numPr>
        <w:rPr>
          <w:lang w:val="it-IT"/>
        </w:rPr>
      </w:pPr>
      <w:r w:rsidRPr="000E0A3C">
        <w:rPr>
          <w:lang w:val="it-IT"/>
        </w:rPr>
        <w:t xml:space="preserve">GameSessionManagement (service): Accoppiamento per controllo </w:t>
      </w:r>
    </w:p>
    <w:p w14:paraId="2D9EC7C5" w14:textId="77777777" w:rsidR="00A91363" w:rsidRPr="000E0A3C" w:rsidRDefault="00A91363" w:rsidP="00A91363">
      <w:pPr>
        <w:numPr>
          <w:ilvl w:val="0"/>
          <w:numId w:val="44"/>
        </w:numPr>
        <w:rPr>
          <w:lang w:val="it-IT"/>
        </w:rPr>
      </w:pPr>
      <w:r w:rsidRPr="000E0A3C">
        <w:rPr>
          <w:lang w:val="it-IT"/>
        </w:rPr>
        <w:t>GameView.fxml: Accoppiamento per aree comuni</w:t>
      </w:r>
    </w:p>
    <w:p w14:paraId="3F62A503" w14:textId="77777777" w:rsidR="00A91363" w:rsidRPr="000E0A3C" w:rsidRDefault="00A91363" w:rsidP="00A91363">
      <w:pPr>
        <w:numPr>
          <w:ilvl w:val="0"/>
          <w:numId w:val="44"/>
        </w:numPr>
        <w:rPr>
          <w:lang w:val="it-IT"/>
        </w:rPr>
      </w:pPr>
      <w:r w:rsidRPr="000E0A3C">
        <w:rPr>
          <w:lang w:val="it-IT"/>
        </w:rPr>
        <w:t>Level.fxml</w:t>
      </w:r>
      <w:r>
        <w:rPr>
          <w:lang w:val="it-IT"/>
        </w:rPr>
        <w:t xml:space="preserve"> </w:t>
      </w:r>
      <w:r w:rsidRPr="000E0A3C">
        <w:rPr>
          <w:lang w:val="it-IT"/>
        </w:rPr>
        <w:t xml:space="preserve">: Accoppiamento per aree comuni </w:t>
      </w:r>
    </w:p>
    <w:p w14:paraId="466132C4" w14:textId="77777777" w:rsidR="00A91363" w:rsidRPr="000E0A3C" w:rsidRDefault="00A91363" w:rsidP="00A91363">
      <w:pPr>
        <w:numPr>
          <w:ilvl w:val="0"/>
          <w:numId w:val="44"/>
        </w:numPr>
        <w:rPr>
          <w:lang w:val="it-IT"/>
        </w:rPr>
      </w:pPr>
      <w:r w:rsidRPr="000E0A3C">
        <w:rPr>
          <w:lang w:val="it-IT"/>
        </w:rPr>
        <w:t>UserManagementView.fxml</w:t>
      </w:r>
      <w:r>
        <w:rPr>
          <w:lang w:val="it-IT"/>
        </w:rPr>
        <w:t xml:space="preserve"> </w:t>
      </w:r>
      <w:r w:rsidRPr="000E0A3C">
        <w:rPr>
          <w:lang w:val="it-IT"/>
        </w:rPr>
        <w:t xml:space="preserve">: Accoppiamento per aree comuni </w:t>
      </w:r>
    </w:p>
    <w:p w14:paraId="6F175F26" w14:textId="106C8DCB" w:rsidR="00A91363" w:rsidRPr="00A91363" w:rsidRDefault="00A91363" w:rsidP="00A91363">
      <w:pPr>
        <w:numPr>
          <w:ilvl w:val="0"/>
          <w:numId w:val="44"/>
        </w:numPr>
        <w:rPr>
          <w:lang w:val="it-IT"/>
        </w:rPr>
      </w:pPr>
      <w:r w:rsidRPr="000E0A3C">
        <w:rPr>
          <w:lang w:val="it-IT"/>
        </w:rPr>
        <w:lastRenderedPageBreak/>
        <w:t xml:space="preserve">PersonalScoresView.fxml: Accoppiamento per aree comuni </w:t>
      </w:r>
    </w:p>
    <w:p w14:paraId="5C63DF1B" w14:textId="2291D072" w:rsidR="000E0A3C" w:rsidRDefault="000E0A3C" w:rsidP="000E0A3C">
      <w:pPr>
        <w:rPr>
          <w:b/>
          <w:bCs/>
          <w:lang w:val="it-IT"/>
        </w:rPr>
      </w:pPr>
      <w:r w:rsidRPr="000E0A3C">
        <w:rPr>
          <w:b/>
          <w:bCs/>
          <w:lang w:val="it-IT"/>
        </w:rPr>
        <w:t>PersonalScoresViewController</w:t>
      </w:r>
      <w:r w:rsidR="00A91363">
        <w:rPr>
          <w:b/>
          <w:bCs/>
          <w:lang w:val="it-IT"/>
        </w:rPr>
        <w:t xml:space="preserve"> – Coesione Comunicazionale </w:t>
      </w:r>
    </w:p>
    <w:p w14:paraId="5D10253D" w14:textId="607800AB" w:rsidR="00A91363" w:rsidRPr="000E0A3C" w:rsidRDefault="00A91363" w:rsidP="000E0A3C">
      <w:pPr>
        <w:rPr>
          <w:sz w:val="18"/>
          <w:szCs w:val="18"/>
          <w:lang w:val="it-IT"/>
        </w:rPr>
      </w:pPr>
      <w:r w:rsidRPr="00A91363">
        <w:rPr>
          <w:sz w:val="18"/>
          <w:szCs w:val="18"/>
          <w:lang w:val="it-IT"/>
        </w:rPr>
        <w:t>Opera sugli stessi dati delle sessioni ma con operazioni diverse in quanto è predisposta per visualizzare i dati</w:t>
      </w:r>
    </w:p>
    <w:p w14:paraId="7E72E725" w14:textId="5481C198" w:rsidR="000E0A3C" w:rsidRPr="000E0A3C" w:rsidRDefault="000E0A3C" w:rsidP="000E0A3C">
      <w:pPr>
        <w:numPr>
          <w:ilvl w:val="0"/>
          <w:numId w:val="51"/>
        </w:numPr>
        <w:rPr>
          <w:lang w:val="it-IT"/>
        </w:rPr>
      </w:pPr>
      <w:r w:rsidRPr="000E0A3C">
        <w:rPr>
          <w:lang w:val="it-IT"/>
        </w:rPr>
        <w:t>GameSessionManagement</w:t>
      </w:r>
      <w:r w:rsidR="00A622DF">
        <w:rPr>
          <w:lang w:val="it-IT"/>
        </w:rPr>
        <w:t>, GameSession</w:t>
      </w:r>
      <w:r w:rsidRPr="000E0A3C">
        <w:rPr>
          <w:lang w:val="it-IT"/>
        </w:rPr>
        <w:t xml:space="preserve">(service): Accoppiamento </w:t>
      </w:r>
      <w:r w:rsidR="00A622DF">
        <w:rPr>
          <w:lang w:val="it-IT"/>
        </w:rPr>
        <w:t>di controllo</w:t>
      </w:r>
    </w:p>
    <w:p w14:paraId="7F6F668E" w14:textId="1DA5AEA7" w:rsidR="00A622DF" w:rsidRPr="00A622DF" w:rsidRDefault="00A622DF" w:rsidP="00A622DF">
      <w:pPr>
        <w:pStyle w:val="Paragrafoelenco"/>
        <w:numPr>
          <w:ilvl w:val="0"/>
          <w:numId w:val="51"/>
        </w:numPr>
        <w:rPr>
          <w:lang w:val="it-IT"/>
        </w:rPr>
      </w:pPr>
      <w:r>
        <w:rPr>
          <w:lang w:val="it-IT"/>
        </w:rPr>
        <w:t>MainMenu.fxml, PersonalScoreView.fxml (view): Accoppiamento aree comuni</w:t>
      </w:r>
    </w:p>
    <w:p w14:paraId="28297F8C" w14:textId="3CF52956" w:rsidR="000E0A3C" w:rsidRPr="000E0A3C" w:rsidRDefault="000E0A3C" w:rsidP="000E0A3C">
      <w:pPr>
        <w:rPr>
          <w:b/>
          <w:bCs/>
          <w:lang w:val="it-IT"/>
        </w:rPr>
      </w:pPr>
      <w:r w:rsidRPr="000E0A3C">
        <w:rPr>
          <w:b/>
          <w:bCs/>
          <w:lang w:val="it-IT"/>
        </w:rPr>
        <w:t>QuestionsController</w:t>
      </w:r>
      <w:r w:rsidR="00A91363">
        <w:rPr>
          <w:b/>
          <w:bCs/>
          <w:lang w:val="it-IT"/>
        </w:rPr>
        <w:t xml:space="preserve"> – Coesione Funzionale</w:t>
      </w:r>
    </w:p>
    <w:p w14:paraId="5B0EF287" w14:textId="77777777" w:rsidR="000E0A3C" w:rsidRPr="000E0A3C" w:rsidRDefault="000E0A3C" w:rsidP="000E0A3C">
      <w:pPr>
        <w:numPr>
          <w:ilvl w:val="0"/>
          <w:numId w:val="52"/>
        </w:numPr>
        <w:rPr>
          <w:lang w:val="it-IT"/>
        </w:rPr>
      </w:pPr>
      <w:r w:rsidRPr="000E0A3C">
        <w:rPr>
          <w:lang w:val="it-IT"/>
        </w:rPr>
        <w:t>GameSessionManagement (service): Accoppiamento per controllo</w:t>
      </w:r>
    </w:p>
    <w:p w14:paraId="677B089F" w14:textId="6A853DBF" w:rsidR="000E0A3C" w:rsidRPr="000E0A3C" w:rsidRDefault="00A622DF" w:rsidP="000E0A3C">
      <w:pPr>
        <w:numPr>
          <w:ilvl w:val="0"/>
          <w:numId w:val="52"/>
        </w:numPr>
        <w:rPr>
          <w:lang w:val="it-IT"/>
        </w:rPr>
      </w:pPr>
      <w:r>
        <w:rPr>
          <w:lang w:val="it-IT"/>
        </w:rPr>
        <w:t>DocumentReadView.fxml, ResultsView.fxml (view); Accoppiamento aree comuni</w:t>
      </w:r>
    </w:p>
    <w:p w14:paraId="7606A4F5" w14:textId="3F2A5FFE" w:rsidR="000E0A3C" w:rsidRPr="000E0A3C" w:rsidRDefault="000E0A3C" w:rsidP="000E0A3C">
      <w:pPr>
        <w:rPr>
          <w:b/>
          <w:bCs/>
          <w:lang w:val="it-IT"/>
        </w:rPr>
      </w:pPr>
      <w:r w:rsidRPr="000E0A3C">
        <w:rPr>
          <w:b/>
          <w:bCs/>
          <w:lang w:val="it-IT"/>
        </w:rPr>
        <w:t>ResultsController</w:t>
      </w:r>
      <w:r w:rsidR="00A91363">
        <w:rPr>
          <w:b/>
          <w:bCs/>
          <w:lang w:val="it-IT"/>
        </w:rPr>
        <w:t xml:space="preserve"> – Coesione Funzionale</w:t>
      </w:r>
    </w:p>
    <w:p w14:paraId="2C3FD582" w14:textId="77777777" w:rsidR="00A622DF" w:rsidRPr="00A622DF" w:rsidRDefault="00A622DF" w:rsidP="00A622DF">
      <w:pPr>
        <w:numPr>
          <w:ilvl w:val="0"/>
          <w:numId w:val="58"/>
        </w:numPr>
        <w:rPr>
          <w:b/>
          <w:bCs/>
          <w:lang w:val="it-IT"/>
        </w:rPr>
      </w:pPr>
      <w:r w:rsidRPr="00A622DF">
        <w:rPr>
          <w:lang w:val="it-IT"/>
        </w:rPr>
        <w:t>MainMenu.fxml</w:t>
      </w:r>
      <w:r>
        <w:rPr>
          <w:lang w:val="it-IT"/>
        </w:rPr>
        <w:t xml:space="preserve">, </w:t>
      </w:r>
      <w:r w:rsidRPr="00A622DF">
        <w:rPr>
          <w:lang w:val="it-IT"/>
        </w:rPr>
        <w:t>PersonalScoresView.fxml</w:t>
      </w:r>
      <w:r>
        <w:rPr>
          <w:lang w:val="it-IT"/>
        </w:rPr>
        <w:t xml:space="preserve">, </w:t>
      </w:r>
      <w:r w:rsidRPr="00A622DF">
        <w:rPr>
          <w:lang w:val="it-IT"/>
        </w:rPr>
        <w:t xml:space="preserve">DocumentReadView.fxml (Aree Comuni) </w:t>
      </w:r>
    </w:p>
    <w:p w14:paraId="084D8412" w14:textId="5DBC35FE" w:rsidR="00A622DF" w:rsidRPr="00A91363" w:rsidRDefault="00A622DF" w:rsidP="00A622DF">
      <w:pPr>
        <w:numPr>
          <w:ilvl w:val="0"/>
          <w:numId w:val="58"/>
        </w:numPr>
        <w:rPr>
          <w:b/>
          <w:bCs/>
          <w:lang w:val="it-IT"/>
        </w:rPr>
      </w:pPr>
      <w:r>
        <w:rPr>
          <w:lang w:val="it-IT"/>
        </w:rPr>
        <w:t>GameSessionManagement (service): Accoppiamento per dati</w:t>
      </w:r>
    </w:p>
    <w:p w14:paraId="733B911E" w14:textId="503E5FCF" w:rsidR="000E0A3C" w:rsidRPr="000E0A3C" w:rsidRDefault="000E0A3C" w:rsidP="00A622DF">
      <w:pPr>
        <w:rPr>
          <w:b/>
          <w:bCs/>
          <w:lang w:val="it-IT"/>
        </w:rPr>
      </w:pPr>
      <w:r w:rsidRPr="000E0A3C">
        <w:rPr>
          <w:b/>
          <w:bCs/>
          <w:lang w:val="it-IT"/>
        </w:rPr>
        <w:t>UserManagementViewController</w:t>
      </w:r>
      <w:r w:rsidR="00A91363">
        <w:rPr>
          <w:b/>
          <w:bCs/>
          <w:lang w:val="it-IT"/>
        </w:rPr>
        <w:t xml:space="preserve"> – Coesione Funzionale</w:t>
      </w:r>
    </w:p>
    <w:p w14:paraId="4F3B27D4" w14:textId="77777777" w:rsidR="000E0A3C" w:rsidRPr="000E0A3C" w:rsidRDefault="000E0A3C" w:rsidP="000E0A3C">
      <w:pPr>
        <w:numPr>
          <w:ilvl w:val="0"/>
          <w:numId w:val="54"/>
        </w:numPr>
        <w:rPr>
          <w:lang w:val="it-IT"/>
        </w:rPr>
      </w:pPr>
      <w:r w:rsidRPr="000E0A3C">
        <w:rPr>
          <w:lang w:val="it-IT"/>
        </w:rPr>
        <w:t>Player (users): Accoppiamento per dati</w:t>
      </w:r>
    </w:p>
    <w:p w14:paraId="2B73DAA4" w14:textId="77777777" w:rsidR="000E0A3C" w:rsidRDefault="000E0A3C" w:rsidP="000E0A3C">
      <w:pPr>
        <w:numPr>
          <w:ilvl w:val="0"/>
          <w:numId w:val="54"/>
        </w:numPr>
        <w:rPr>
          <w:lang w:val="it-IT"/>
        </w:rPr>
      </w:pPr>
      <w:r w:rsidRPr="000E0A3C">
        <w:rPr>
          <w:lang w:val="it-IT"/>
        </w:rPr>
        <w:t>GameSessionManagement (service): Accoppiamento per controllo</w:t>
      </w:r>
    </w:p>
    <w:p w14:paraId="6FE31553" w14:textId="440C13C6" w:rsidR="00A91363" w:rsidRPr="000E0A3C" w:rsidRDefault="00A91363" w:rsidP="000E0A3C">
      <w:pPr>
        <w:numPr>
          <w:ilvl w:val="0"/>
          <w:numId w:val="54"/>
        </w:numPr>
        <w:rPr>
          <w:lang w:val="it-IT"/>
        </w:rPr>
      </w:pPr>
      <w:r>
        <w:rPr>
          <w:lang w:val="it-IT"/>
        </w:rPr>
        <w:t>MainMenu.fxml (view): Accoppiamento per aree comuni</w:t>
      </w:r>
    </w:p>
    <w:p w14:paraId="5C3C0AD7" w14:textId="77777777" w:rsidR="00EA5882" w:rsidRDefault="00EA5882" w:rsidP="00EA5882"/>
    <w:p w14:paraId="58281359" w14:textId="77777777" w:rsidR="0004537E" w:rsidRDefault="0004537E" w:rsidP="00EA5882"/>
    <w:p w14:paraId="53E0E5E0" w14:textId="77777777" w:rsidR="0004537E" w:rsidRDefault="0004537E" w:rsidP="00EA5882"/>
    <w:p w14:paraId="20E59FB8" w14:textId="3B711FDB" w:rsidR="0004537E" w:rsidRPr="00B51E79" w:rsidRDefault="0004537E" w:rsidP="00EA5882">
      <w:pPr>
        <w:rPr>
          <w:b/>
          <w:bCs/>
        </w:rPr>
      </w:pPr>
      <w:r w:rsidRPr="00B51E79">
        <w:rPr>
          <w:b/>
          <w:bCs/>
        </w:rPr>
        <w:t>(users)</w:t>
      </w:r>
    </w:p>
    <w:p w14:paraId="14BDBA3A" w14:textId="22F65D31" w:rsidR="0004537E" w:rsidRPr="00B51E79" w:rsidRDefault="00B51E79" w:rsidP="00EA5882">
      <w:pPr>
        <w:rPr>
          <w:b/>
          <w:bCs/>
        </w:rPr>
      </w:pPr>
      <w:r w:rsidRPr="00B51E79">
        <w:rPr>
          <w:b/>
          <w:bCs/>
        </w:rPr>
        <w:t>User – Coesione Funzionale</w:t>
      </w:r>
      <w:r w:rsidRPr="00B51E79">
        <w:rPr>
          <w:b/>
          <w:bCs/>
        </w:rPr>
        <w:tab/>
      </w:r>
    </w:p>
    <w:p w14:paraId="26B45B77" w14:textId="16E1B9ED" w:rsidR="00B51E79" w:rsidRDefault="00B51E79" w:rsidP="00EA5882">
      <w:r w:rsidRPr="00B51E79">
        <w:rPr>
          <w:b/>
          <w:bCs/>
        </w:rPr>
        <w:t>Admin – Coesione Comunicazionale</w:t>
      </w:r>
      <w:r>
        <w:t xml:space="preserve"> perchè sfrutta gli stessi dati dello User (ereditati) più il campo “specializzante”</w:t>
      </w:r>
    </w:p>
    <w:p w14:paraId="4A40B6D0" w14:textId="3D8E55F7" w:rsidR="00B51E79" w:rsidRDefault="00B51E79" w:rsidP="00EA5882">
      <w:r w:rsidRPr="00B51E79">
        <w:rPr>
          <w:b/>
          <w:bCs/>
        </w:rPr>
        <w:t>Player – Coesione Logica</w:t>
      </w:r>
      <w:r>
        <w:t xml:space="preserve"> poichè sfrutta due campi, Role e PersonalScore (che potrebbe avere una classe a parte)</w:t>
      </w:r>
    </w:p>
    <w:p w14:paraId="52B8B2AE" w14:textId="12ABAB95" w:rsidR="00B51E79" w:rsidRDefault="00B51E79" w:rsidP="00EA5882">
      <w:r w:rsidRPr="00B51E79">
        <w:rPr>
          <w:b/>
          <w:bCs/>
        </w:rPr>
        <w:t>Role – Coesione Funzionale</w:t>
      </w:r>
      <w:r>
        <w:t xml:space="preserve"> (anche se non sono presenti metodi poichè è un tipo enum)</w:t>
      </w:r>
    </w:p>
    <w:p w14:paraId="387D32F6" w14:textId="77777777" w:rsidR="00B17E2B" w:rsidRDefault="00B17E2B" w:rsidP="00EA5882"/>
    <w:p w14:paraId="72BE28D9" w14:textId="77777777" w:rsidR="00B17E2B" w:rsidRDefault="00B17E2B" w:rsidP="00EA5882"/>
    <w:p w14:paraId="0BB86BA6" w14:textId="414E71A5" w:rsidR="00B17E2B" w:rsidRDefault="00B17E2B" w:rsidP="00EA5882">
      <w:r>
        <w:lastRenderedPageBreak/>
        <w:t>(service)</w:t>
      </w:r>
    </w:p>
    <w:p w14:paraId="07934DC4" w14:textId="4EA42154" w:rsidR="00B17E2B" w:rsidRDefault="00B17E2B" w:rsidP="00EA5882">
      <w:r>
        <w:t xml:space="preserve">DataBaseManagement – Coesione Funzionale </w:t>
      </w:r>
    </w:p>
    <w:p w14:paraId="7D5D8E83" w14:textId="1B7B1D8F" w:rsidR="00B17E2B" w:rsidRDefault="00B17E2B" w:rsidP="00B17E2B">
      <w:pPr>
        <w:pStyle w:val="Paragrafoelenco"/>
        <w:numPr>
          <w:ilvl w:val="0"/>
          <w:numId w:val="57"/>
        </w:numPr>
      </w:pPr>
      <w:r>
        <w:t>Alert : accoppiamento per controllo</w:t>
      </w:r>
    </w:p>
    <w:p w14:paraId="1BBB7CDB" w14:textId="309A5A59" w:rsidR="00B17E2B" w:rsidRDefault="00B17E2B" w:rsidP="00B17E2B">
      <w:r w:rsidRPr="00B17E2B">
        <w:t>DocumentsManagement</w:t>
      </w:r>
      <w:r>
        <w:t xml:space="preserve"> – Coesione Logica perchè combina diverse responsabilità (db, documenti e filtri per I testi, che potrebbe essere suddiviso in un modulo a parte “ProcessoreTesti” e “DocumentoDBManager)</w:t>
      </w:r>
    </w:p>
    <w:p w14:paraId="162B8CA7" w14:textId="54A0CDBE" w:rsidR="00B17E2B" w:rsidRDefault="00B17E2B" w:rsidP="00B17E2B">
      <w:pPr>
        <w:pStyle w:val="Paragrafoelenco"/>
        <w:numPr>
          <w:ilvl w:val="0"/>
          <w:numId w:val="57"/>
        </w:numPr>
      </w:pPr>
      <w:r>
        <w:t>DataBaseManagement, Levels : Accoppiamento per controllo</w:t>
      </w:r>
    </w:p>
    <w:p w14:paraId="3D6F5CE2" w14:textId="0FB3D224" w:rsidR="00B17E2B" w:rsidRDefault="00B17E2B" w:rsidP="00B17E2B">
      <w:r>
        <w:t>GameSession</w:t>
      </w:r>
      <w:r w:rsidR="00502FA5">
        <w:t xml:space="preserve"> – Coesione Funzionale</w:t>
      </w:r>
    </w:p>
    <w:p w14:paraId="6461F48D" w14:textId="44DB4A09" w:rsidR="00502FA5" w:rsidRDefault="00502FA5" w:rsidP="00502FA5">
      <w:pPr>
        <w:pStyle w:val="Paragrafoelenco"/>
        <w:numPr>
          <w:ilvl w:val="0"/>
          <w:numId w:val="57"/>
        </w:numPr>
      </w:pPr>
      <w:r>
        <w:t>Nessun accoppiamento</w:t>
      </w:r>
    </w:p>
    <w:p w14:paraId="37A5F8D1" w14:textId="5F69005A" w:rsidR="00502FA5" w:rsidRDefault="00502FA5" w:rsidP="00502FA5">
      <w:r>
        <w:t>GameSessionManagement – Coesione Comunicazionale perchè I metodi currentPlayer, score e timestamp lavorano sugli stessi dati ma in maniera differente)</w:t>
      </w:r>
    </w:p>
    <w:p w14:paraId="4CEA204B" w14:textId="2A71A549" w:rsidR="00502FA5" w:rsidRDefault="00502FA5" w:rsidP="00502FA5">
      <w:pPr>
        <w:pStyle w:val="Paragrafoelenco"/>
        <w:numPr>
          <w:ilvl w:val="0"/>
          <w:numId w:val="57"/>
        </w:numPr>
      </w:pPr>
      <w:r>
        <w:t>DataBaseManagement, Levels: Accoppiamento per controllo</w:t>
      </w:r>
    </w:p>
    <w:p w14:paraId="58FAD3D8" w14:textId="13E73918" w:rsidR="00502FA5" w:rsidRDefault="00502FA5" w:rsidP="00502FA5">
      <w:pPr>
        <w:pStyle w:val="Paragrafoelenco"/>
        <w:numPr>
          <w:ilvl w:val="0"/>
          <w:numId w:val="57"/>
        </w:numPr>
      </w:pPr>
      <w:r>
        <w:t>Player (users) : Accoppiamento per controllo</w:t>
      </w:r>
    </w:p>
    <w:p w14:paraId="37B21ACC" w14:textId="507D5F9E" w:rsidR="00502FA5" w:rsidRDefault="00502FA5" w:rsidP="00502FA5">
      <w:r>
        <w:t>Levels – Coesione Funzionale</w:t>
      </w:r>
    </w:p>
    <w:p w14:paraId="06CF2E23" w14:textId="633AF6BA" w:rsidR="00502FA5" w:rsidRDefault="00502FA5" w:rsidP="00502FA5">
      <w:pPr>
        <w:pStyle w:val="Paragrafoelenco"/>
        <w:numPr>
          <w:ilvl w:val="0"/>
          <w:numId w:val="60"/>
        </w:numPr>
      </w:pPr>
      <w:r>
        <w:t>Nessun accoppiamento</w:t>
      </w:r>
    </w:p>
    <w:p w14:paraId="03577A01" w14:textId="3416E9C0" w:rsidR="00502FA5" w:rsidRDefault="00502FA5" w:rsidP="00502FA5">
      <w:r>
        <w:t>Login – Coesione Funzionale</w:t>
      </w:r>
    </w:p>
    <w:p w14:paraId="4A0CD27F" w14:textId="1ADB844B" w:rsidR="00502FA5" w:rsidRDefault="00502FA5" w:rsidP="00502FA5">
      <w:pPr>
        <w:pStyle w:val="Paragrafoelenco"/>
        <w:numPr>
          <w:ilvl w:val="0"/>
          <w:numId w:val="60"/>
        </w:numPr>
      </w:pPr>
      <w:r>
        <w:t xml:space="preserve">DataBaseManagement: Accoppiamento per dati </w:t>
      </w:r>
    </w:p>
    <w:p w14:paraId="2809482D" w14:textId="5263C357" w:rsidR="00502FA5" w:rsidRDefault="00502FA5" w:rsidP="00502FA5">
      <w:pPr>
        <w:pStyle w:val="Paragrafoelenco"/>
        <w:numPr>
          <w:ilvl w:val="0"/>
          <w:numId w:val="60"/>
        </w:numPr>
      </w:pPr>
      <w:r>
        <w:t>Player, Role (users) : Accoppiamento per dati (poichè crea degli oggetti)</w:t>
      </w:r>
    </w:p>
    <w:p w14:paraId="22C41395" w14:textId="62F3E034" w:rsidR="00502FA5" w:rsidRDefault="00E44862" w:rsidP="00502FA5">
      <w:r>
        <w:t>Question – Coesione Funzionale</w:t>
      </w:r>
    </w:p>
    <w:p w14:paraId="62AFAB03" w14:textId="5CDA3B4C" w:rsidR="00E44862" w:rsidRDefault="00E44862" w:rsidP="00E44862">
      <w:pPr>
        <w:pStyle w:val="Paragrafoelenco"/>
        <w:numPr>
          <w:ilvl w:val="0"/>
          <w:numId w:val="61"/>
        </w:numPr>
      </w:pPr>
      <w:r>
        <w:t>Nessun accoppiamento</w:t>
      </w:r>
    </w:p>
    <w:p w14:paraId="1AAA125C" w14:textId="54A56B17" w:rsidR="00E44862" w:rsidRDefault="00E44862" w:rsidP="00E44862">
      <w:r>
        <w:t>QuestionGenerator – Coesione Funzionale</w:t>
      </w:r>
    </w:p>
    <w:p w14:paraId="491ECCB2" w14:textId="06A612C3" w:rsidR="00E44862" w:rsidRDefault="00E44862" w:rsidP="00E44862">
      <w:pPr>
        <w:pStyle w:val="Paragrafoelenco"/>
        <w:numPr>
          <w:ilvl w:val="0"/>
          <w:numId w:val="61"/>
        </w:numPr>
      </w:pPr>
      <w:r>
        <w:t>DataBaseManagement, Word, Question: Accoppiamento per dati</w:t>
      </w:r>
    </w:p>
    <w:p w14:paraId="20D04833" w14:textId="328B4E8F" w:rsidR="00E44862" w:rsidRDefault="00E44862" w:rsidP="00E44862">
      <w:r>
        <w:t>UsersManagement – Coesione comunicazionale poichè sfrutta direttamente users</w:t>
      </w:r>
    </w:p>
    <w:p w14:paraId="477B1BEB" w14:textId="4FABCE3E" w:rsidR="00E44862" w:rsidRDefault="00E44862" w:rsidP="00E44862">
      <w:pPr>
        <w:pStyle w:val="Paragrafoelenco"/>
        <w:numPr>
          <w:ilvl w:val="0"/>
          <w:numId w:val="61"/>
        </w:numPr>
      </w:pPr>
      <w:r>
        <w:t>DataBaseManagement: Accoppiamento per dati</w:t>
      </w:r>
    </w:p>
    <w:p w14:paraId="53C60474" w14:textId="4A63DE77" w:rsidR="00E44862" w:rsidRDefault="00E44862" w:rsidP="00E44862">
      <w:r>
        <w:t>Word – Coesione Funzionale</w:t>
      </w:r>
    </w:p>
    <w:p w14:paraId="48648660" w14:textId="395E7F41" w:rsidR="00E44862" w:rsidRDefault="00E44862" w:rsidP="00E44862">
      <w:pPr>
        <w:pStyle w:val="Paragrafoelenco"/>
        <w:numPr>
          <w:ilvl w:val="0"/>
          <w:numId w:val="61"/>
        </w:numPr>
      </w:pPr>
      <w:r>
        <w:t>Nessun accoppiamento</w:t>
      </w:r>
    </w:p>
    <w:p w14:paraId="4C30DFF8" w14:textId="32903C53" w:rsidR="00B17E2B" w:rsidRDefault="00B17E2B" w:rsidP="00B17E2B">
      <w:pPr>
        <w:ind w:left="360"/>
      </w:pPr>
    </w:p>
    <w:p w14:paraId="28231520" w14:textId="77777777" w:rsidR="00B51E79" w:rsidRPr="00310CED" w:rsidRDefault="00B51E79" w:rsidP="00EA5882"/>
    <w:sectPr w:rsidR="00B51E79" w:rsidRPr="00310C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65A61ADC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8EEADFA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AD5402"/>
    <w:multiLevelType w:val="multilevel"/>
    <w:tmpl w:val="2E9A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9223ED"/>
    <w:multiLevelType w:val="multilevel"/>
    <w:tmpl w:val="05A2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FD6B64"/>
    <w:multiLevelType w:val="multilevel"/>
    <w:tmpl w:val="4666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951F96"/>
    <w:multiLevelType w:val="multilevel"/>
    <w:tmpl w:val="E4C2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C30875"/>
    <w:multiLevelType w:val="multilevel"/>
    <w:tmpl w:val="32FA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02320A"/>
    <w:multiLevelType w:val="hybridMultilevel"/>
    <w:tmpl w:val="07780A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79624F"/>
    <w:multiLevelType w:val="hybridMultilevel"/>
    <w:tmpl w:val="80DE4D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C64529"/>
    <w:multiLevelType w:val="multilevel"/>
    <w:tmpl w:val="E644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A247EE"/>
    <w:multiLevelType w:val="multilevel"/>
    <w:tmpl w:val="96EA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58003A"/>
    <w:multiLevelType w:val="multilevel"/>
    <w:tmpl w:val="DBAC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907742"/>
    <w:multiLevelType w:val="multilevel"/>
    <w:tmpl w:val="E8AE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B72665"/>
    <w:multiLevelType w:val="multilevel"/>
    <w:tmpl w:val="4FD2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7977AB"/>
    <w:multiLevelType w:val="multilevel"/>
    <w:tmpl w:val="4166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D630CE"/>
    <w:multiLevelType w:val="multilevel"/>
    <w:tmpl w:val="2ADC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173143"/>
    <w:multiLevelType w:val="multilevel"/>
    <w:tmpl w:val="1AA6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50743F"/>
    <w:multiLevelType w:val="multilevel"/>
    <w:tmpl w:val="F002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BE5035"/>
    <w:multiLevelType w:val="multilevel"/>
    <w:tmpl w:val="70DA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5279FF"/>
    <w:multiLevelType w:val="multilevel"/>
    <w:tmpl w:val="C984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55006A"/>
    <w:multiLevelType w:val="multilevel"/>
    <w:tmpl w:val="07547A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511B58"/>
    <w:multiLevelType w:val="multilevel"/>
    <w:tmpl w:val="5F54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1A2FD7"/>
    <w:multiLevelType w:val="multilevel"/>
    <w:tmpl w:val="3546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D920C8"/>
    <w:multiLevelType w:val="multilevel"/>
    <w:tmpl w:val="BA64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082B6F"/>
    <w:multiLevelType w:val="hybridMultilevel"/>
    <w:tmpl w:val="1F4AA704"/>
    <w:lvl w:ilvl="0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42783FD8"/>
    <w:multiLevelType w:val="multilevel"/>
    <w:tmpl w:val="1A78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875F07"/>
    <w:multiLevelType w:val="multilevel"/>
    <w:tmpl w:val="C984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7F6FE5"/>
    <w:multiLevelType w:val="multilevel"/>
    <w:tmpl w:val="F9A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350C1C"/>
    <w:multiLevelType w:val="multilevel"/>
    <w:tmpl w:val="8348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CA76D9"/>
    <w:multiLevelType w:val="multilevel"/>
    <w:tmpl w:val="8604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724F49"/>
    <w:multiLevelType w:val="multilevel"/>
    <w:tmpl w:val="F554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150DC4"/>
    <w:multiLevelType w:val="multilevel"/>
    <w:tmpl w:val="B47C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9643DA"/>
    <w:multiLevelType w:val="hybridMultilevel"/>
    <w:tmpl w:val="A61E56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4F1BE0"/>
    <w:multiLevelType w:val="multilevel"/>
    <w:tmpl w:val="5106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FE07AB"/>
    <w:multiLevelType w:val="multilevel"/>
    <w:tmpl w:val="D298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71768E"/>
    <w:multiLevelType w:val="multilevel"/>
    <w:tmpl w:val="DC5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B30C00"/>
    <w:multiLevelType w:val="multilevel"/>
    <w:tmpl w:val="045A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BB4502"/>
    <w:multiLevelType w:val="multilevel"/>
    <w:tmpl w:val="66FA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3FA41FF"/>
    <w:multiLevelType w:val="multilevel"/>
    <w:tmpl w:val="383C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DD4B88"/>
    <w:multiLevelType w:val="multilevel"/>
    <w:tmpl w:val="B326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B95CF5"/>
    <w:multiLevelType w:val="hybridMultilevel"/>
    <w:tmpl w:val="673A7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92E4504"/>
    <w:multiLevelType w:val="hybridMultilevel"/>
    <w:tmpl w:val="C150AD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BB13200"/>
    <w:multiLevelType w:val="hybridMultilevel"/>
    <w:tmpl w:val="5A303D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F445A26"/>
    <w:multiLevelType w:val="multilevel"/>
    <w:tmpl w:val="7050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B555B4"/>
    <w:multiLevelType w:val="multilevel"/>
    <w:tmpl w:val="5510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31425A7"/>
    <w:multiLevelType w:val="multilevel"/>
    <w:tmpl w:val="4AF0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3FD019C"/>
    <w:multiLevelType w:val="hybridMultilevel"/>
    <w:tmpl w:val="DCD67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43016DC"/>
    <w:multiLevelType w:val="multilevel"/>
    <w:tmpl w:val="34E2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F90ACF"/>
    <w:multiLevelType w:val="multilevel"/>
    <w:tmpl w:val="A734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F57388"/>
    <w:multiLevelType w:val="hybridMultilevel"/>
    <w:tmpl w:val="F058E7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E6F4E76"/>
    <w:multiLevelType w:val="multilevel"/>
    <w:tmpl w:val="AE78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311283">
    <w:abstractNumId w:val="8"/>
  </w:num>
  <w:num w:numId="2" w16cid:durableId="1965041954">
    <w:abstractNumId w:val="6"/>
  </w:num>
  <w:num w:numId="3" w16cid:durableId="1775251387">
    <w:abstractNumId w:val="5"/>
  </w:num>
  <w:num w:numId="4" w16cid:durableId="1194032500">
    <w:abstractNumId w:val="4"/>
  </w:num>
  <w:num w:numId="5" w16cid:durableId="1315641226">
    <w:abstractNumId w:val="7"/>
  </w:num>
  <w:num w:numId="6" w16cid:durableId="792554421">
    <w:abstractNumId w:val="3"/>
  </w:num>
  <w:num w:numId="7" w16cid:durableId="1528373697">
    <w:abstractNumId w:val="2"/>
  </w:num>
  <w:num w:numId="8" w16cid:durableId="1453398137">
    <w:abstractNumId w:val="1"/>
  </w:num>
  <w:num w:numId="9" w16cid:durableId="1748766821">
    <w:abstractNumId w:val="0"/>
  </w:num>
  <w:num w:numId="10" w16cid:durableId="648093618">
    <w:abstractNumId w:val="7"/>
  </w:num>
  <w:num w:numId="11" w16cid:durableId="1311402829">
    <w:abstractNumId w:val="20"/>
  </w:num>
  <w:num w:numId="12" w16cid:durableId="541018833">
    <w:abstractNumId w:val="36"/>
  </w:num>
  <w:num w:numId="13" w16cid:durableId="386801550">
    <w:abstractNumId w:val="28"/>
  </w:num>
  <w:num w:numId="14" w16cid:durableId="283733123">
    <w:abstractNumId w:val="44"/>
  </w:num>
  <w:num w:numId="15" w16cid:durableId="904685991">
    <w:abstractNumId w:val="38"/>
  </w:num>
  <w:num w:numId="16" w16cid:durableId="992298145">
    <w:abstractNumId w:val="11"/>
  </w:num>
  <w:num w:numId="17" w16cid:durableId="1656104039">
    <w:abstractNumId w:val="29"/>
  </w:num>
  <w:num w:numId="18" w16cid:durableId="482158685">
    <w:abstractNumId w:val="19"/>
  </w:num>
  <w:num w:numId="19" w16cid:durableId="556086775">
    <w:abstractNumId w:val="27"/>
  </w:num>
  <w:num w:numId="20" w16cid:durableId="2123842656">
    <w:abstractNumId w:val="48"/>
  </w:num>
  <w:num w:numId="21" w16cid:durableId="157382589">
    <w:abstractNumId w:val="51"/>
  </w:num>
  <w:num w:numId="22" w16cid:durableId="1921058845">
    <w:abstractNumId w:val="22"/>
  </w:num>
  <w:num w:numId="23" w16cid:durableId="905728394">
    <w:abstractNumId w:val="40"/>
  </w:num>
  <w:num w:numId="24" w16cid:durableId="1680540787">
    <w:abstractNumId w:val="52"/>
  </w:num>
  <w:num w:numId="25" w16cid:durableId="23334105">
    <w:abstractNumId w:val="15"/>
  </w:num>
  <w:num w:numId="26" w16cid:durableId="1253125515">
    <w:abstractNumId w:val="25"/>
  </w:num>
  <w:num w:numId="27" w16cid:durableId="753623942">
    <w:abstractNumId w:val="2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303043598">
    <w:abstractNumId w:val="12"/>
  </w:num>
  <w:num w:numId="29" w16cid:durableId="1068261635">
    <w:abstractNumId w:val="35"/>
  </w:num>
  <w:num w:numId="30" w16cid:durableId="884944779">
    <w:abstractNumId w:val="42"/>
  </w:num>
  <w:num w:numId="31" w16cid:durableId="1872575226">
    <w:abstractNumId w:val="24"/>
  </w:num>
  <w:num w:numId="32" w16cid:durableId="903836215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 w16cid:durableId="1215196755">
    <w:abstractNumId w:val="23"/>
  </w:num>
  <w:num w:numId="34" w16cid:durableId="2136290215">
    <w:abstractNumId w:val="54"/>
  </w:num>
  <w:num w:numId="35" w16cid:durableId="312029734">
    <w:abstractNumId w:val="50"/>
  </w:num>
  <w:num w:numId="36" w16cid:durableId="115101673">
    <w:abstractNumId w:val="55"/>
  </w:num>
  <w:num w:numId="37" w16cid:durableId="632755222">
    <w:abstractNumId w:val="31"/>
  </w:num>
  <w:num w:numId="38" w16cid:durableId="1549948799">
    <w:abstractNumId w:val="53"/>
  </w:num>
  <w:num w:numId="39" w16cid:durableId="335812059">
    <w:abstractNumId w:val="17"/>
  </w:num>
  <w:num w:numId="40" w16cid:durableId="1916040985">
    <w:abstractNumId w:val="39"/>
  </w:num>
  <w:num w:numId="41" w16cid:durableId="1456562275">
    <w:abstractNumId w:val="46"/>
  </w:num>
  <w:num w:numId="42" w16cid:durableId="677580777">
    <w:abstractNumId w:val="57"/>
  </w:num>
  <w:num w:numId="43" w16cid:durableId="2136754200">
    <w:abstractNumId w:val="30"/>
  </w:num>
  <w:num w:numId="44" w16cid:durableId="1909727716">
    <w:abstractNumId w:val="9"/>
  </w:num>
  <w:num w:numId="45" w16cid:durableId="1016152582">
    <w:abstractNumId w:val="45"/>
  </w:num>
  <w:num w:numId="46" w16cid:durableId="2010211369">
    <w:abstractNumId w:val="16"/>
  </w:num>
  <w:num w:numId="47" w16cid:durableId="644774926">
    <w:abstractNumId w:val="34"/>
  </w:num>
  <w:num w:numId="48" w16cid:durableId="1685476017">
    <w:abstractNumId w:val="13"/>
  </w:num>
  <w:num w:numId="49" w16cid:durableId="902371596">
    <w:abstractNumId w:val="18"/>
  </w:num>
  <w:num w:numId="50" w16cid:durableId="615059695">
    <w:abstractNumId w:val="21"/>
  </w:num>
  <w:num w:numId="51" w16cid:durableId="1156190694">
    <w:abstractNumId w:val="33"/>
  </w:num>
  <w:num w:numId="52" w16cid:durableId="306056255">
    <w:abstractNumId w:val="43"/>
  </w:num>
  <w:num w:numId="53" w16cid:durableId="649821888">
    <w:abstractNumId w:val="10"/>
  </w:num>
  <w:num w:numId="54" w16cid:durableId="2093240765">
    <w:abstractNumId w:val="37"/>
  </w:num>
  <w:num w:numId="55" w16cid:durableId="157356247">
    <w:abstractNumId w:val="41"/>
  </w:num>
  <w:num w:numId="56" w16cid:durableId="1319112701">
    <w:abstractNumId w:val="32"/>
  </w:num>
  <w:num w:numId="57" w16cid:durableId="1173493420">
    <w:abstractNumId w:val="47"/>
  </w:num>
  <w:num w:numId="58" w16cid:durableId="1952350173">
    <w:abstractNumId w:val="26"/>
  </w:num>
  <w:num w:numId="59" w16cid:durableId="635333642">
    <w:abstractNumId w:val="56"/>
  </w:num>
  <w:num w:numId="60" w16cid:durableId="1318414442">
    <w:abstractNumId w:val="49"/>
  </w:num>
  <w:num w:numId="61" w16cid:durableId="16044152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488"/>
    <w:rsid w:val="00034616"/>
    <w:rsid w:val="0004536B"/>
    <w:rsid w:val="0004537E"/>
    <w:rsid w:val="0006063C"/>
    <w:rsid w:val="00093497"/>
    <w:rsid w:val="000D10B1"/>
    <w:rsid w:val="000E0A3C"/>
    <w:rsid w:val="0015074B"/>
    <w:rsid w:val="00170029"/>
    <w:rsid w:val="0029639D"/>
    <w:rsid w:val="00310CED"/>
    <w:rsid w:val="00326F90"/>
    <w:rsid w:val="00476986"/>
    <w:rsid w:val="00502FA5"/>
    <w:rsid w:val="00513200"/>
    <w:rsid w:val="005C2DE7"/>
    <w:rsid w:val="006253E4"/>
    <w:rsid w:val="00641CAD"/>
    <w:rsid w:val="00733FAA"/>
    <w:rsid w:val="008802BC"/>
    <w:rsid w:val="00A622DF"/>
    <w:rsid w:val="00A91363"/>
    <w:rsid w:val="00AA1D8D"/>
    <w:rsid w:val="00B17E2B"/>
    <w:rsid w:val="00B47730"/>
    <w:rsid w:val="00B51E79"/>
    <w:rsid w:val="00B81FF2"/>
    <w:rsid w:val="00BA27C6"/>
    <w:rsid w:val="00CB0664"/>
    <w:rsid w:val="00CF3420"/>
    <w:rsid w:val="00DC0EDC"/>
    <w:rsid w:val="00E44862"/>
    <w:rsid w:val="00EA5882"/>
    <w:rsid w:val="00FC693F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73E134"/>
  <w14:defaultImageDpi w14:val="300"/>
  <w15:docId w15:val="{71E11D3E-043C-4076-A866-3EEA0847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14</Pages>
  <Words>2556</Words>
  <Characters>14575</Characters>
  <Application>Microsoft Office Word</Application>
  <DocSecurity>0</DocSecurity>
  <Lines>121</Lines>
  <Paragraphs>34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Dec Chris</cp:lastModifiedBy>
  <cp:revision>8</cp:revision>
  <dcterms:created xsi:type="dcterms:W3CDTF">2013-12-23T23:15:00Z</dcterms:created>
  <dcterms:modified xsi:type="dcterms:W3CDTF">2025-06-11T21:39:00Z</dcterms:modified>
  <cp:category/>
</cp:coreProperties>
</file>